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3E3193" w14:textId="3987E5A8" w:rsidR="003F52BC" w:rsidRPr="003F52BC" w:rsidRDefault="003F52BC" w:rsidP="003F52BC">
      <w:pPr>
        <w:jc w:val="center"/>
        <w:rPr>
          <w:rFonts w:ascii="Aptos" w:hAnsi="Aptos"/>
          <w:sz w:val="44"/>
          <w:szCs w:val="44"/>
        </w:rPr>
      </w:pPr>
      <w:r w:rsidRPr="003F52BC">
        <w:rPr>
          <w:rFonts w:ascii="Aptos" w:hAnsi="Aptos"/>
          <w:sz w:val="44"/>
          <w:szCs w:val="44"/>
        </w:rPr>
        <w:t>Business Proposal</w:t>
      </w:r>
    </w:p>
    <w:p w14:paraId="6BC48023" w14:textId="30EA4FB8" w:rsidR="003F52BC" w:rsidRDefault="003F52BC" w:rsidP="003F52BC">
      <w:pPr>
        <w:pStyle w:val="Subtitle"/>
        <w:jc w:val="center"/>
        <w:rPr>
          <w:rFonts w:ascii="Aptos" w:hAnsi="Aptos"/>
          <w:color w:val="EE0000"/>
          <w:sz w:val="32"/>
          <w:szCs w:val="32"/>
        </w:rPr>
      </w:pPr>
      <w:r w:rsidRPr="003E7BEB">
        <w:rPr>
          <w:rFonts w:ascii="Aptos" w:hAnsi="Aptos"/>
          <w:color w:val="EE0000"/>
          <w:sz w:val="32"/>
          <w:szCs w:val="32"/>
        </w:rPr>
        <w:t>Hope for All Foundation (NPO)</w:t>
      </w:r>
    </w:p>
    <w:p w14:paraId="7C6F2138" w14:textId="77777777" w:rsidR="003F52BC" w:rsidRDefault="003F52BC" w:rsidP="003F52BC"/>
    <w:p w14:paraId="7BA7F1AD" w14:textId="77777777" w:rsidR="003F52BC" w:rsidRDefault="003F52BC" w:rsidP="003F52BC"/>
    <w:p w14:paraId="20C2C6B6" w14:textId="77777777" w:rsidR="003F52BC" w:rsidRDefault="003F52BC" w:rsidP="003F52BC"/>
    <w:p w14:paraId="2B385029" w14:textId="77777777" w:rsidR="003F52BC" w:rsidRPr="003F52BC" w:rsidRDefault="003F52BC" w:rsidP="003F52BC"/>
    <w:p w14:paraId="6C74BAA5" w14:textId="77777777" w:rsidR="003F52BC" w:rsidRPr="003F52BC" w:rsidRDefault="003F52BC" w:rsidP="003F52BC">
      <w:pPr>
        <w:rPr>
          <w:rFonts w:ascii="Aptos" w:hAnsi="Aptos"/>
          <w:sz w:val="32"/>
          <w:szCs w:val="32"/>
        </w:rPr>
      </w:pPr>
      <w:r w:rsidRPr="003F52BC">
        <w:rPr>
          <w:rFonts w:ascii="Aptos" w:hAnsi="Aptos"/>
          <w:sz w:val="32"/>
          <w:szCs w:val="32"/>
        </w:rPr>
        <w:t xml:space="preserve">Prepared by: Yaseen Juwale </w:t>
      </w:r>
    </w:p>
    <w:p w14:paraId="55293690" w14:textId="77777777" w:rsidR="003F52BC" w:rsidRPr="003F52BC" w:rsidRDefault="003F52BC" w:rsidP="003F52BC">
      <w:pPr>
        <w:rPr>
          <w:rFonts w:ascii="Aptos" w:hAnsi="Aptos"/>
          <w:sz w:val="32"/>
          <w:szCs w:val="32"/>
        </w:rPr>
      </w:pPr>
      <w:r w:rsidRPr="003F52BC">
        <w:rPr>
          <w:rFonts w:ascii="Aptos" w:hAnsi="Aptos"/>
          <w:sz w:val="32"/>
          <w:szCs w:val="32"/>
        </w:rPr>
        <w:t>Student Number: ST10462947</w:t>
      </w:r>
    </w:p>
    <w:p w14:paraId="291F1E70" w14:textId="77777777" w:rsidR="003F52BC" w:rsidRPr="003F52BC" w:rsidRDefault="003F52BC" w:rsidP="003F52BC">
      <w:pPr>
        <w:rPr>
          <w:rFonts w:ascii="Aptos" w:hAnsi="Aptos"/>
          <w:sz w:val="32"/>
          <w:szCs w:val="32"/>
        </w:rPr>
      </w:pPr>
      <w:r w:rsidRPr="003F52BC">
        <w:rPr>
          <w:rFonts w:ascii="Aptos" w:hAnsi="Aptos"/>
          <w:sz w:val="32"/>
          <w:szCs w:val="32"/>
        </w:rPr>
        <w:t>Date: 15 August 2025</w:t>
      </w:r>
    </w:p>
    <w:p w14:paraId="29DF6649" w14:textId="77777777" w:rsidR="003F52BC" w:rsidRPr="003F52BC" w:rsidRDefault="003F52BC" w:rsidP="003F52BC">
      <w:pPr>
        <w:rPr>
          <w:rFonts w:ascii="Aptos" w:hAnsi="Aptos"/>
          <w:sz w:val="32"/>
          <w:szCs w:val="32"/>
        </w:rPr>
      </w:pPr>
      <w:r w:rsidRPr="003F52BC">
        <w:rPr>
          <w:rFonts w:ascii="Aptos" w:hAnsi="Aptos"/>
          <w:sz w:val="32"/>
          <w:szCs w:val="32"/>
        </w:rPr>
        <w:t>Lecturer Name: Edward Nkata</w:t>
      </w:r>
    </w:p>
    <w:p w14:paraId="0FA0575E" w14:textId="77777777" w:rsidR="00F5632F" w:rsidRDefault="003F52BC" w:rsidP="003F52BC">
      <w:pPr>
        <w:rPr>
          <w:rFonts w:ascii="Aptos" w:hAnsi="Aptos"/>
          <w:sz w:val="32"/>
          <w:szCs w:val="32"/>
        </w:rPr>
      </w:pPr>
      <w:r w:rsidRPr="003F52BC">
        <w:rPr>
          <w:rFonts w:ascii="Aptos" w:hAnsi="Aptos"/>
          <w:sz w:val="32"/>
          <w:szCs w:val="32"/>
        </w:rPr>
        <w:t>PC Name: Lerato</w:t>
      </w:r>
    </w:p>
    <w:p w14:paraId="034D1186" w14:textId="77777777" w:rsidR="00F5632F" w:rsidRPr="00F5632F" w:rsidRDefault="00F5632F" w:rsidP="00F5632F">
      <w:pPr>
        <w:rPr>
          <w:rFonts w:ascii="Aptos" w:hAnsi="Aptos"/>
          <w:sz w:val="32"/>
          <w:szCs w:val="32"/>
        </w:rPr>
      </w:pPr>
      <w:r w:rsidRPr="00F5632F">
        <w:rPr>
          <w:rFonts w:ascii="Aptos" w:hAnsi="Aptos"/>
          <w:sz w:val="32"/>
          <w:szCs w:val="32"/>
        </w:rPr>
        <w:t xml:space="preserve">GitHub Link: </w:t>
      </w:r>
      <w:r w:rsidR="003F52BC" w:rsidRPr="00F5632F">
        <w:rPr>
          <w:rFonts w:ascii="Aptos" w:hAnsi="Aptos"/>
          <w:sz w:val="32"/>
          <w:szCs w:val="32"/>
        </w:rPr>
        <w:t xml:space="preserve"> </w:t>
      </w:r>
      <w:hyperlink r:id="rId8" w:history="1">
        <w:r w:rsidRPr="00F5632F">
          <w:rPr>
            <w:rStyle w:val="Hyperlink"/>
            <w:rFonts w:ascii="Aptos" w:hAnsi="Aptos"/>
            <w:sz w:val="32"/>
            <w:szCs w:val="32"/>
          </w:rPr>
          <w:t>https://github.com/YaseenJuwale/WEDE-ST10462947--POE1</w:t>
        </w:r>
      </w:hyperlink>
    </w:p>
    <w:p w14:paraId="7A63CFD0" w14:textId="3EA6044B" w:rsidR="003F52BC" w:rsidRPr="003E7BEB" w:rsidRDefault="003F52BC" w:rsidP="003F52BC">
      <w:pPr>
        <w:rPr>
          <w:rFonts w:ascii="Aptos" w:hAnsi="Aptos"/>
          <w:sz w:val="24"/>
          <w:szCs w:val="24"/>
        </w:rPr>
      </w:pPr>
    </w:p>
    <w:p w14:paraId="579909FD" w14:textId="77777777" w:rsidR="00CC06F6" w:rsidRPr="003E7BEB" w:rsidRDefault="00000000">
      <w:pPr>
        <w:rPr>
          <w:rFonts w:ascii="Aptos" w:hAnsi="Aptos"/>
        </w:rPr>
      </w:pPr>
      <w:r w:rsidRPr="003E7BEB">
        <w:rPr>
          <w:rFonts w:ascii="Aptos" w:hAnsi="Aptos"/>
        </w:rPr>
        <w:br w:type="page"/>
      </w:r>
    </w:p>
    <w:sdt>
      <w:sdtPr>
        <w:rPr>
          <w:rFonts w:asciiTheme="minorHAnsi" w:eastAsiaTheme="minorEastAsia" w:hAnsiTheme="minorHAnsi" w:cstheme="minorBidi"/>
          <w:b w:val="0"/>
          <w:bCs w:val="0"/>
          <w:color w:val="auto"/>
          <w:sz w:val="22"/>
          <w:szCs w:val="22"/>
        </w:rPr>
        <w:id w:val="-478075847"/>
        <w:docPartObj>
          <w:docPartGallery w:val="Table of Contents"/>
          <w:docPartUnique/>
        </w:docPartObj>
      </w:sdtPr>
      <w:sdtEndPr>
        <w:rPr>
          <w:noProof/>
        </w:rPr>
      </w:sdtEndPr>
      <w:sdtContent>
        <w:p w14:paraId="4C5B9D6F" w14:textId="535BB453" w:rsidR="003E7BEB" w:rsidRDefault="003E7BEB">
          <w:pPr>
            <w:pStyle w:val="TOCHeading"/>
          </w:pPr>
          <w:r>
            <w:t>Table of Contents</w:t>
          </w:r>
        </w:p>
        <w:p w14:paraId="7A13EDAA" w14:textId="729DC666" w:rsidR="003F52BC" w:rsidRDefault="003E7BEB">
          <w:pPr>
            <w:pStyle w:val="TOC1"/>
            <w:tabs>
              <w:tab w:val="right" w:leader="dot" w:pos="8630"/>
            </w:tabs>
            <w:rPr>
              <w:noProof/>
              <w:kern w:val="2"/>
              <w:sz w:val="24"/>
              <w:szCs w:val="24"/>
              <w:lang w:val="en-ZA" w:eastAsia="en-ZA"/>
              <w14:ligatures w14:val="standardContextual"/>
            </w:rPr>
          </w:pPr>
          <w:r>
            <w:fldChar w:fldCharType="begin"/>
          </w:r>
          <w:r>
            <w:instrText xml:space="preserve"> TOC \o "1-3" \h \z \u </w:instrText>
          </w:r>
          <w:r>
            <w:fldChar w:fldCharType="separate"/>
          </w:r>
          <w:hyperlink w:anchor="_Toc206335489" w:history="1">
            <w:r w:rsidR="003F52BC" w:rsidRPr="00B64169">
              <w:rPr>
                <w:rStyle w:val="Hyperlink"/>
                <w:rFonts w:ascii="Aptos" w:hAnsi="Aptos"/>
                <w:noProof/>
              </w:rPr>
              <w:t>1. Introduction</w:t>
            </w:r>
            <w:r w:rsidR="003F52BC">
              <w:rPr>
                <w:noProof/>
                <w:webHidden/>
              </w:rPr>
              <w:tab/>
            </w:r>
            <w:r w:rsidR="003F52BC">
              <w:rPr>
                <w:noProof/>
                <w:webHidden/>
              </w:rPr>
              <w:fldChar w:fldCharType="begin"/>
            </w:r>
            <w:r w:rsidR="003F52BC">
              <w:rPr>
                <w:noProof/>
                <w:webHidden/>
              </w:rPr>
              <w:instrText xml:space="preserve"> PAGEREF _Toc206335489 \h </w:instrText>
            </w:r>
            <w:r w:rsidR="003F52BC">
              <w:rPr>
                <w:noProof/>
                <w:webHidden/>
              </w:rPr>
            </w:r>
            <w:r w:rsidR="003F52BC">
              <w:rPr>
                <w:noProof/>
                <w:webHidden/>
              </w:rPr>
              <w:fldChar w:fldCharType="separate"/>
            </w:r>
            <w:r w:rsidR="003F52BC">
              <w:rPr>
                <w:noProof/>
                <w:webHidden/>
              </w:rPr>
              <w:t>3</w:t>
            </w:r>
            <w:r w:rsidR="003F52BC">
              <w:rPr>
                <w:noProof/>
                <w:webHidden/>
              </w:rPr>
              <w:fldChar w:fldCharType="end"/>
            </w:r>
          </w:hyperlink>
        </w:p>
        <w:p w14:paraId="69918F5D" w14:textId="5B4A24D3" w:rsidR="003F52BC" w:rsidRDefault="003F52BC">
          <w:pPr>
            <w:pStyle w:val="TOC1"/>
            <w:tabs>
              <w:tab w:val="right" w:leader="dot" w:pos="8630"/>
            </w:tabs>
            <w:rPr>
              <w:noProof/>
              <w:kern w:val="2"/>
              <w:sz w:val="24"/>
              <w:szCs w:val="24"/>
              <w:lang w:val="en-ZA" w:eastAsia="en-ZA"/>
              <w14:ligatures w14:val="standardContextual"/>
            </w:rPr>
          </w:pPr>
          <w:hyperlink w:anchor="_Toc206335490" w:history="1">
            <w:r w:rsidRPr="00B64169">
              <w:rPr>
                <w:rStyle w:val="Hyperlink"/>
                <w:rFonts w:ascii="Aptos" w:hAnsi="Aptos"/>
                <w:noProof/>
              </w:rPr>
              <w:t>2. Problem Statement</w:t>
            </w:r>
            <w:r>
              <w:rPr>
                <w:noProof/>
                <w:webHidden/>
              </w:rPr>
              <w:tab/>
            </w:r>
            <w:r>
              <w:rPr>
                <w:noProof/>
                <w:webHidden/>
              </w:rPr>
              <w:fldChar w:fldCharType="begin"/>
            </w:r>
            <w:r>
              <w:rPr>
                <w:noProof/>
                <w:webHidden/>
              </w:rPr>
              <w:instrText xml:space="preserve"> PAGEREF _Toc206335490 \h </w:instrText>
            </w:r>
            <w:r>
              <w:rPr>
                <w:noProof/>
                <w:webHidden/>
              </w:rPr>
            </w:r>
            <w:r>
              <w:rPr>
                <w:noProof/>
                <w:webHidden/>
              </w:rPr>
              <w:fldChar w:fldCharType="separate"/>
            </w:r>
            <w:r>
              <w:rPr>
                <w:noProof/>
                <w:webHidden/>
              </w:rPr>
              <w:t>3</w:t>
            </w:r>
            <w:r>
              <w:rPr>
                <w:noProof/>
                <w:webHidden/>
              </w:rPr>
              <w:fldChar w:fldCharType="end"/>
            </w:r>
          </w:hyperlink>
        </w:p>
        <w:p w14:paraId="1035BF53" w14:textId="5B881C6F" w:rsidR="003F52BC" w:rsidRDefault="003F52BC">
          <w:pPr>
            <w:pStyle w:val="TOC1"/>
            <w:tabs>
              <w:tab w:val="right" w:leader="dot" w:pos="8630"/>
            </w:tabs>
            <w:rPr>
              <w:noProof/>
              <w:kern w:val="2"/>
              <w:sz w:val="24"/>
              <w:szCs w:val="24"/>
              <w:lang w:val="en-ZA" w:eastAsia="en-ZA"/>
              <w14:ligatures w14:val="standardContextual"/>
            </w:rPr>
          </w:pPr>
          <w:hyperlink w:anchor="_Toc206335491" w:history="1">
            <w:r w:rsidRPr="00B64169">
              <w:rPr>
                <w:rStyle w:val="Hyperlink"/>
                <w:rFonts w:ascii="Aptos" w:hAnsi="Aptos"/>
                <w:noProof/>
              </w:rPr>
              <w:t>3. Aim and Objectives</w:t>
            </w:r>
            <w:r>
              <w:rPr>
                <w:noProof/>
                <w:webHidden/>
              </w:rPr>
              <w:tab/>
            </w:r>
            <w:r>
              <w:rPr>
                <w:noProof/>
                <w:webHidden/>
              </w:rPr>
              <w:fldChar w:fldCharType="begin"/>
            </w:r>
            <w:r>
              <w:rPr>
                <w:noProof/>
                <w:webHidden/>
              </w:rPr>
              <w:instrText xml:space="preserve"> PAGEREF _Toc206335491 \h </w:instrText>
            </w:r>
            <w:r>
              <w:rPr>
                <w:noProof/>
                <w:webHidden/>
              </w:rPr>
            </w:r>
            <w:r>
              <w:rPr>
                <w:noProof/>
                <w:webHidden/>
              </w:rPr>
              <w:fldChar w:fldCharType="separate"/>
            </w:r>
            <w:r>
              <w:rPr>
                <w:noProof/>
                <w:webHidden/>
              </w:rPr>
              <w:t>3</w:t>
            </w:r>
            <w:r>
              <w:rPr>
                <w:noProof/>
                <w:webHidden/>
              </w:rPr>
              <w:fldChar w:fldCharType="end"/>
            </w:r>
          </w:hyperlink>
        </w:p>
        <w:p w14:paraId="78F99323" w14:textId="14DD77DF" w:rsidR="003F52BC" w:rsidRDefault="003F52BC">
          <w:pPr>
            <w:pStyle w:val="TOC2"/>
            <w:tabs>
              <w:tab w:val="right" w:leader="dot" w:pos="8630"/>
            </w:tabs>
            <w:rPr>
              <w:noProof/>
              <w:kern w:val="2"/>
              <w:sz w:val="24"/>
              <w:szCs w:val="24"/>
              <w:lang w:val="en-ZA" w:eastAsia="en-ZA"/>
              <w14:ligatures w14:val="standardContextual"/>
            </w:rPr>
          </w:pPr>
          <w:hyperlink w:anchor="_Toc206335492" w:history="1">
            <w:r w:rsidRPr="00B64169">
              <w:rPr>
                <w:rStyle w:val="Hyperlink"/>
                <w:rFonts w:ascii="Aptos" w:hAnsi="Aptos"/>
                <w:noProof/>
              </w:rPr>
              <w:t>3.1 Aim</w:t>
            </w:r>
            <w:r>
              <w:rPr>
                <w:noProof/>
                <w:webHidden/>
              </w:rPr>
              <w:tab/>
            </w:r>
            <w:r>
              <w:rPr>
                <w:noProof/>
                <w:webHidden/>
              </w:rPr>
              <w:fldChar w:fldCharType="begin"/>
            </w:r>
            <w:r>
              <w:rPr>
                <w:noProof/>
                <w:webHidden/>
              </w:rPr>
              <w:instrText xml:space="preserve"> PAGEREF _Toc206335492 \h </w:instrText>
            </w:r>
            <w:r>
              <w:rPr>
                <w:noProof/>
                <w:webHidden/>
              </w:rPr>
            </w:r>
            <w:r>
              <w:rPr>
                <w:noProof/>
                <w:webHidden/>
              </w:rPr>
              <w:fldChar w:fldCharType="separate"/>
            </w:r>
            <w:r>
              <w:rPr>
                <w:noProof/>
                <w:webHidden/>
              </w:rPr>
              <w:t>3</w:t>
            </w:r>
            <w:r>
              <w:rPr>
                <w:noProof/>
                <w:webHidden/>
              </w:rPr>
              <w:fldChar w:fldCharType="end"/>
            </w:r>
          </w:hyperlink>
        </w:p>
        <w:p w14:paraId="198EAA91" w14:textId="7FDDF8E5" w:rsidR="003F52BC" w:rsidRDefault="003F52BC">
          <w:pPr>
            <w:pStyle w:val="TOC2"/>
            <w:tabs>
              <w:tab w:val="right" w:leader="dot" w:pos="8630"/>
            </w:tabs>
            <w:rPr>
              <w:noProof/>
              <w:kern w:val="2"/>
              <w:sz w:val="24"/>
              <w:szCs w:val="24"/>
              <w:lang w:val="en-ZA" w:eastAsia="en-ZA"/>
              <w14:ligatures w14:val="standardContextual"/>
            </w:rPr>
          </w:pPr>
          <w:hyperlink w:anchor="_Toc206335493" w:history="1">
            <w:r w:rsidRPr="00B64169">
              <w:rPr>
                <w:rStyle w:val="Hyperlink"/>
                <w:rFonts w:ascii="Aptos" w:hAnsi="Aptos"/>
                <w:noProof/>
              </w:rPr>
              <w:t>3.2 Objectives</w:t>
            </w:r>
            <w:r>
              <w:rPr>
                <w:noProof/>
                <w:webHidden/>
              </w:rPr>
              <w:tab/>
            </w:r>
            <w:r>
              <w:rPr>
                <w:noProof/>
                <w:webHidden/>
              </w:rPr>
              <w:fldChar w:fldCharType="begin"/>
            </w:r>
            <w:r>
              <w:rPr>
                <w:noProof/>
                <w:webHidden/>
              </w:rPr>
              <w:instrText xml:space="preserve"> PAGEREF _Toc206335493 \h </w:instrText>
            </w:r>
            <w:r>
              <w:rPr>
                <w:noProof/>
                <w:webHidden/>
              </w:rPr>
            </w:r>
            <w:r>
              <w:rPr>
                <w:noProof/>
                <w:webHidden/>
              </w:rPr>
              <w:fldChar w:fldCharType="separate"/>
            </w:r>
            <w:r>
              <w:rPr>
                <w:noProof/>
                <w:webHidden/>
              </w:rPr>
              <w:t>3</w:t>
            </w:r>
            <w:r>
              <w:rPr>
                <w:noProof/>
                <w:webHidden/>
              </w:rPr>
              <w:fldChar w:fldCharType="end"/>
            </w:r>
          </w:hyperlink>
        </w:p>
        <w:p w14:paraId="1132321A" w14:textId="50C5E170" w:rsidR="003F52BC" w:rsidRDefault="003F52BC">
          <w:pPr>
            <w:pStyle w:val="TOC1"/>
            <w:tabs>
              <w:tab w:val="right" w:leader="dot" w:pos="8630"/>
            </w:tabs>
            <w:rPr>
              <w:noProof/>
              <w:kern w:val="2"/>
              <w:sz w:val="24"/>
              <w:szCs w:val="24"/>
              <w:lang w:val="en-ZA" w:eastAsia="en-ZA"/>
              <w14:ligatures w14:val="standardContextual"/>
            </w:rPr>
          </w:pPr>
          <w:hyperlink w:anchor="_Toc206335494" w:history="1">
            <w:r w:rsidRPr="00B64169">
              <w:rPr>
                <w:rStyle w:val="Hyperlink"/>
                <w:rFonts w:ascii="Aptos" w:hAnsi="Aptos"/>
                <w:noProof/>
              </w:rPr>
              <w:t>4. Research Question</w:t>
            </w:r>
            <w:r>
              <w:rPr>
                <w:noProof/>
                <w:webHidden/>
              </w:rPr>
              <w:tab/>
            </w:r>
            <w:r>
              <w:rPr>
                <w:noProof/>
                <w:webHidden/>
              </w:rPr>
              <w:fldChar w:fldCharType="begin"/>
            </w:r>
            <w:r>
              <w:rPr>
                <w:noProof/>
                <w:webHidden/>
              </w:rPr>
              <w:instrText xml:space="preserve"> PAGEREF _Toc206335494 \h </w:instrText>
            </w:r>
            <w:r>
              <w:rPr>
                <w:noProof/>
                <w:webHidden/>
              </w:rPr>
            </w:r>
            <w:r>
              <w:rPr>
                <w:noProof/>
                <w:webHidden/>
              </w:rPr>
              <w:fldChar w:fldCharType="separate"/>
            </w:r>
            <w:r>
              <w:rPr>
                <w:noProof/>
                <w:webHidden/>
              </w:rPr>
              <w:t>3</w:t>
            </w:r>
            <w:r>
              <w:rPr>
                <w:noProof/>
                <w:webHidden/>
              </w:rPr>
              <w:fldChar w:fldCharType="end"/>
            </w:r>
          </w:hyperlink>
        </w:p>
        <w:p w14:paraId="4DB8D67A" w14:textId="3D15338D" w:rsidR="003F52BC" w:rsidRDefault="003F52BC">
          <w:pPr>
            <w:pStyle w:val="TOC1"/>
            <w:tabs>
              <w:tab w:val="right" w:leader="dot" w:pos="8630"/>
            </w:tabs>
            <w:rPr>
              <w:noProof/>
              <w:kern w:val="2"/>
              <w:sz w:val="24"/>
              <w:szCs w:val="24"/>
              <w:lang w:val="en-ZA" w:eastAsia="en-ZA"/>
              <w14:ligatures w14:val="standardContextual"/>
            </w:rPr>
          </w:pPr>
          <w:hyperlink w:anchor="_Toc206335495" w:history="1">
            <w:r w:rsidRPr="00B64169">
              <w:rPr>
                <w:rStyle w:val="Hyperlink"/>
                <w:rFonts w:ascii="Aptos" w:hAnsi="Aptos"/>
                <w:noProof/>
              </w:rPr>
              <w:t>5. Motivation</w:t>
            </w:r>
            <w:r>
              <w:rPr>
                <w:noProof/>
                <w:webHidden/>
              </w:rPr>
              <w:tab/>
            </w:r>
            <w:r>
              <w:rPr>
                <w:noProof/>
                <w:webHidden/>
              </w:rPr>
              <w:fldChar w:fldCharType="begin"/>
            </w:r>
            <w:r>
              <w:rPr>
                <w:noProof/>
                <w:webHidden/>
              </w:rPr>
              <w:instrText xml:space="preserve"> PAGEREF _Toc206335495 \h </w:instrText>
            </w:r>
            <w:r>
              <w:rPr>
                <w:noProof/>
                <w:webHidden/>
              </w:rPr>
            </w:r>
            <w:r>
              <w:rPr>
                <w:noProof/>
                <w:webHidden/>
              </w:rPr>
              <w:fldChar w:fldCharType="separate"/>
            </w:r>
            <w:r>
              <w:rPr>
                <w:noProof/>
                <w:webHidden/>
              </w:rPr>
              <w:t>4</w:t>
            </w:r>
            <w:r>
              <w:rPr>
                <w:noProof/>
                <w:webHidden/>
              </w:rPr>
              <w:fldChar w:fldCharType="end"/>
            </w:r>
          </w:hyperlink>
        </w:p>
        <w:p w14:paraId="4708E7A7" w14:textId="27BF5679" w:rsidR="003F52BC" w:rsidRDefault="003F52BC">
          <w:pPr>
            <w:pStyle w:val="TOC1"/>
            <w:tabs>
              <w:tab w:val="right" w:leader="dot" w:pos="8630"/>
            </w:tabs>
            <w:rPr>
              <w:noProof/>
              <w:kern w:val="2"/>
              <w:sz w:val="24"/>
              <w:szCs w:val="24"/>
              <w:lang w:val="en-ZA" w:eastAsia="en-ZA"/>
              <w14:ligatures w14:val="standardContextual"/>
            </w:rPr>
          </w:pPr>
          <w:hyperlink w:anchor="_Toc206335496" w:history="1">
            <w:r w:rsidRPr="00B64169">
              <w:rPr>
                <w:rStyle w:val="Hyperlink"/>
                <w:rFonts w:ascii="Aptos" w:hAnsi="Aptos"/>
                <w:noProof/>
              </w:rPr>
              <w:t>6. Methodology and Analytical Procedures</w:t>
            </w:r>
            <w:r>
              <w:rPr>
                <w:noProof/>
                <w:webHidden/>
              </w:rPr>
              <w:tab/>
            </w:r>
            <w:r>
              <w:rPr>
                <w:noProof/>
                <w:webHidden/>
              </w:rPr>
              <w:fldChar w:fldCharType="begin"/>
            </w:r>
            <w:r>
              <w:rPr>
                <w:noProof/>
                <w:webHidden/>
              </w:rPr>
              <w:instrText xml:space="preserve"> PAGEREF _Toc206335496 \h </w:instrText>
            </w:r>
            <w:r>
              <w:rPr>
                <w:noProof/>
                <w:webHidden/>
              </w:rPr>
            </w:r>
            <w:r>
              <w:rPr>
                <w:noProof/>
                <w:webHidden/>
              </w:rPr>
              <w:fldChar w:fldCharType="separate"/>
            </w:r>
            <w:r>
              <w:rPr>
                <w:noProof/>
                <w:webHidden/>
              </w:rPr>
              <w:t>4</w:t>
            </w:r>
            <w:r>
              <w:rPr>
                <w:noProof/>
                <w:webHidden/>
              </w:rPr>
              <w:fldChar w:fldCharType="end"/>
            </w:r>
          </w:hyperlink>
        </w:p>
        <w:p w14:paraId="3BABC9A2" w14:textId="2EBDABEC" w:rsidR="003F52BC" w:rsidRDefault="003F52BC">
          <w:pPr>
            <w:pStyle w:val="TOC1"/>
            <w:tabs>
              <w:tab w:val="right" w:leader="dot" w:pos="8630"/>
            </w:tabs>
            <w:rPr>
              <w:noProof/>
              <w:kern w:val="2"/>
              <w:sz w:val="24"/>
              <w:szCs w:val="24"/>
              <w:lang w:val="en-ZA" w:eastAsia="en-ZA"/>
              <w14:ligatures w14:val="standardContextual"/>
            </w:rPr>
          </w:pPr>
          <w:hyperlink w:anchor="_Toc206335497" w:history="1">
            <w:r w:rsidRPr="00B64169">
              <w:rPr>
                <w:rStyle w:val="Hyperlink"/>
                <w:noProof/>
              </w:rPr>
              <w:t>7. Scientific Contribution</w:t>
            </w:r>
            <w:r>
              <w:rPr>
                <w:noProof/>
                <w:webHidden/>
              </w:rPr>
              <w:tab/>
            </w:r>
            <w:r>
              <w:rPr>
                <w:noProof/>
                <w:webHidden/>
              </w:rPr>
              <w:fldChar w:fldCharType="begin"/>
            </w:r>
            <w:r>
              <w:rPr>
                <w:noProof/>
                <w:webHidden/>
              </w:rPr>
              <w:instrText xml:space="preserve"> PAGEREF _Toc206335497 \h </w:instrText>
            </w:r>
            <w:r>
              <w:rPr>
                <w:noProof/>
                <w:webHidden/>
              </w:rPr>
            </w:r>
            <w:r>
              <w:rPr>
                <w:noProof/>
                <w:webHidden/>
              </w:rPr>
              <w:fldChar w:fldCharType="separate"/>
            </w:r>
            <w:r>
              <w:rPr>
                <w:noProof/>
                <w:webHidden/>
              </w:rPr>
              <w:t>4</w:t>
            </w:r>
            <w:r>
              <w:rPr>
                <w:noProof/>
                <w:webHidden/>
              </w:rPr>
              <w:fldChar w:fldCharType="end"/>
            </w:r>
          </w:hyperlink>
        </w:p>
        <w:p w14:paraId="48632F22" w14:textId="725A1E50" w:rsidR="003F52BC" w:rsidRDefault="003F52BC">
          <w:pPr>
            <w:pStyle w:val="TOC1"/>
            <w:tabs>
              <w:tab w:val="right" w:leader="dot" w:pos="8630"/>
            </w:tabs>
            <w:rPr>
              <w:noProof/>
              <w:kern w:val="2"/>
              <w:sz w:val="24"/>
              <w:szCs w:val="24"/>
              <w:lang w:val="en-ZA" w:eastAsia="en-ZA"/>
              <w14:ligatures w14:val="standardContextual"/>
            </w:rPr>
          </w:pPr>
          <w:hyperlink w:anchor="_Toc206335498" w:history="1">
            <w:r w:rsidRPr="00B64169">
              <w:rPr>
                <w:rStyle w:val="Hyperlink"/>
                <w:noProof/>
              </w:rPr>
              <w:t>References</w:t>
            </w:r>
            <w:r>
              <w:rPr>
                <w:noProof/>
                <w:webHidden/>
              </w:rPr>
              <w:tab/>
            </w:r>
            <w:r>
              <w:rPr>
                <w:noProof/>
                <w:webHidden/>
              </w:rPr>
              <w:fldChar w:fldCharType="begin"/>
            </w:r>
            <w:r>
              <w:rPr>
                <w:noProof/>
                <w:webHidden/>
              </w:rPr>
              <w:instrText xml:space="preserve"> PAGEREF _Toc206335498 \h </w:instrText>
            </w:r>
            <w:r>
              <w:rPr>
                <w:noProof/>
                <w:webHidden/>
              </w:rPr>
            </w:r>
            <w:r>
              <w:rPr>
                <w:noProof/>
                <w:webHidden/>
              </w:rPr>
              <w:fldChar w:fldCharType="separate"/>
            </w:r>
            <w:r>
              <w:rPr>
                <w:noProof/>
                <w:webHidden/>
              </w:rPr>
              <w:t>4</w:t>
            </w:r>
            <w:r>
              <w:rPr>
                <w:noProof/>
                <w:webHidden/>
              </w:rPr>
              <w:fldChar w:fldCharType="end"/>
            </w:r>
          </w:hyperlink>
        </w:p>
        <w:p w14:paraId="71B37B6B" w14:textId="2013F8AE" w:rsidR="003E7BEB" w:rsidRDefault="003E7BEB">
          <w:r>
            <w:rPr>
              <w:b/>
              <w:bCs/>
              <w:noProof/>
            </w:rPr>
            <w:fldChar w:fldCharType="end"/>
          </w:r>
        </w:p>
      </w:sdtContent>
    </w:sdt>
    <w:p w14:paraId="16B54DBA" w14:textId="639033BF" w:rsidR="00CC06F6" w:rsidRPr="003E7BEB" w:rsidRDefault="00000000" w:rsidP="003E7BEB">
      <w:pPr>
        <w:pStyle w:val="Heading1"/>
        <w:rPr>
          <w:rFonts w:ascii="Aptos" w:hAnsi="Aptos"/>
        </w:rPr>
      </w:pPr>
      <w:r w:rsidRPr="003E7BEB">
        <w:rPr>
          <w:rFonts w:ascii="Aptos" w:hAnsi="Aptos"/>
        </w:rPr>
        <w:br w:type="page"/>
      </w:r>
      <w:r w:rsidR="00E34A34">
        <w:rPr>
          <w:rFonts w:ascii="Aptos" w:hAnsi="Aptos"/>
        </w:rPr>
        <w:lastRenderedPageBreak/>
        <w:t xml:space="preserve"> </w:t>
      </w:r>
    </w:p>
    <w:p w14:paraId="447386A7" w14:textId="77777777" w:rsidR="00CC06F6" w:rsidRDefault="00000000">
      <w:pPr>
        <w:pStyle w:val="Heading1"/>
        <w:rPr>
          <w:rFonts w:ascii="Aptos" w:hAnsi="Aptos"/>
        </w:rPr>
      </w:pPr>
      <w:bookmarkStart w:id="0" w:name="_Toc206335489"/>
      <w:r w:rsidRPr="003E7BEB">
        <w:rPr>
          <w:rFonts w:ascii="Aptos" w:hAnsi="Aptos"/>
        </w:rPr>
        <w:t>1. Introduction</w:t>
      </w:r>
      <w:bookmarkEnd w:id="0"/>
    </w:p>
    <w:p w14:paraId="014B9123" w14:textId="6A41A2C9" w:rsidR="003E7BEB" w:rsidRPr="003E7BEB" w:rsidRDefault="003E7BEB" w:rsidP="003E7BEB">
      <w:pPr>
        <w:rPr>
          <w:rFonts w:ascii="Aptos" w:hAnsi="Aptos"/>
          <w:sz w:val="24"/>
          <w:szCs w:val="24"/>
          <w:lang w:val="en-ZA"/>
        </w:rPr>
      </w:pPr>
      <w:r w:rsidRPr="003E7BEB">
        <w:rPr>
          <w:rFonts w:ascii="Aptos" w:hAnsi="Aptos"/>
          <w:sz w:val="24"/>
          <w:szCs w:val="24"/>
          <w:lang w:val="en-ZA"/>
        </w:rPr>
        <w:t>Through education, skill development, and poverty reduction initiatives, the Hope for All Foundation, a non-profit organization in South Africa, aims to empower marginalized communities. Since its founding in 2012, the foundation has helped more than 10,000 people by giving them access to essential resources, opportunities for learning, and mentorship.</w:t>
      </w:r>
      <w:sdt>
        <w:sdtPr>
          <w:rPr>
            <w:rFonts w:ascii="Aptos" w:hAnsi="Aptos"/>
            <w:sz w:val="24"/>
            <w:szCs w:val="24"/>
            <w:lang w:val="en-ZA"/>
          </w:rPr>
          <w:id w:val="301118687"/>
          <w:citation/>
        </w:sdtPr>
        <w:sdtContent>
          <w:r w:rsidR="003F52BC">
            <w:rPr>
              <w:rFonts w:ascii="Aptos" w:hAnsi="Aptos"/>
              <w:sz w:val="24"/>
              <w:szCs w:val="24"/>
              <w:lang w:val="en-ZA"/>
            </w:rPr>
            <w:fldChar w:fldCharType="begin"/>
          </w:r>
          <w:r w:rsidR="003F52BC">
            <w:rPr>
              <w:rFonts w:ascii="Aptos" w:hAnsi="Aptos"/>
              <w:sz w:val="24"/>
              <w:szCs w:val="24"/>
              <w:lang w:val="en-ZA"/>
            </w:rPr>
            <w:instrText xml:space="preserve"> CITATION Cam22 \l 7177 </w:instrText>
          </w:r>
          <w:r w:rsidR="003F52BC">
            <w:rPr>
              <w:rFonts w:ascii="Aptos" w:hAnsi="Aptos"/>
              <w:sz w:val="24"/>
              <w:szCs w:val="24"/>
              <w:lang w:val="en-ZA"/>
            </w:rPr>
            <w:fldChar w:fldCharType="separate"/>
          </w:r>
          <w:r w:rsidR="00F853E1">
            <w:rPr>
              <w:rFonts w:ascii="Aptos" w:hAnsi="Aptos"/>
              <w:noProof/>
              <w:sz w:val="24"/>
              <w:szCs w:val="24"/>
              <w:lang w:val="en-ZA"/>
            </w:rPr>
            <w:t xml:space="preserve"> </w:t>
          </w:r>
          <w:r w:rsidR="00F853E1" w:rsidRPr="00F853E1">
            <w:rPr>
              <w:rFonts w:ascii="Aptos" w:hAnsi="Aptos"/>
              <w:noProof/>
              <w:sz w:val="24"/>
              <w:szCs w:val="24"/>
              <w:lang w:val="en-ZA"/>
            </w:rPr>
            <w:t>(Cameroon, 2022)</w:t>
          </w:r>
          <w:r w:rsidR="003F52BC">
            <w:rPr>
              <w:rFonts w:ascii="Aptos" w:hAnsi="Aptos"/>
              <w:sz w:val="24"/>
              <w:szCs w:val="24"/>
              <w:lang w:val="en-ZA"/>
            </w:rPr>
            <w:fldChar w:fldCharType="end"/>
          </w:r>
        </w:sdtContent>
      </w:sdt>
    </w:p>
    <w:p w14:paraId="1818962C" w14:textId="77777777" w:rsidR="00CC06F6" w:rsidRDefault="00000000">
      <w:pPr>
        <w:pStyle w:val="Heading1"/>
        <w:rPr>
          <w:rFonts w:ascii="Aptos" w:hAnsi="Aptos"/>
        </w:rPr>
      </w:pPr>
      <w:bookmarkStart w:id="1" w:name="_Toc206335490"/>
      <w:r w:rsidRPr="003E7BEB">
        <w:rPr>
          <w:rFonts w:ascii="Aptos" w:hAnsi="Aptos"/>
        </w:rPr>
        <w:t>2. Problem Statement</w:t>
      </w:r>
      <w:bookmarkEnd w:id="1"/>
    </w:p>
    <w:p w14:paraId="4C24986A" w14:textId="2A53082F" w:rsidR="003E7BEB" w:rsidRPr="003E7BEB" w:rsidRDefault="003E7BEB" w:rsidP="003E7BEB">
      <w:pPr>
        <w:rPr>
          <w:rFonts w:ascii="Aptos" w:hAnsi="Aptos"/>
          <w:sz w:val="24"/>
          <w:szCs w:val="24"/>
          <w:lang w:val="en-ZA"/>
        </w:rPr>
      </w:pPr>
      <w:r w:rsidRPr="003E7BEB">
        <w:rPr>
          <w:rFonts w:ascii="Aptos" w:hAnsi="Aptos"/>
          <w:sz w:val="24"/>
          <w:szCs w:val="24"/>
          <w:lang w:val="en-ZA"/>
        </w:rPr>
        <w:t>Even with South Africa's progressive policies, unemployment and poverty continue to be major problems. Many urban and rural areas do not have access to sustainable livelihood opportunities, education, or vocational training. Social inequality and economic stagnation result from the poverty cycle's continuation in the absence of focused solutions.</w:t>
      </w:r>
      <w:sdt>
        <w:sdtPr>
          <w:rPr>
            <w:rFonts w:ascii="Aptos" w:hAnsi="Aptos"/>
            <w:sz w:val="24"/>
            <w:szCs w:val="24"/>
            <w:lang w:val="en-ZA"/>
          </w:rPr>
          <w:id w:val="1904021382"/>
          <w:citation/>
        </w:sdtPr>
        <w:sdtContent>
          <w:r w:rsidR="00F853E1">
            <w:rPr>
              <w:rFonts w:ascii="Aptos" w:hAnsi="Aptos"/>
              <w:sz w:val="24"/>
              <w:szCs w:val="24"/>
              <w:lang w:val="en-ZA"/>
            </w:rPr>
            <w:fldChar w:fldCharType="begin"/>
          </w:r>
          <w:r w:rsidR="00F853E1">
            <w:rPr>
              <w:rFonts w:ascii="Aptos" w:hAnsi="Aptos"/>
              <w:sz w:val="24"/>
              <w:szCs w:val="24"/>
              <w:lang w:val="en-ZA"/>
            </w:rPr>
            <w:instrText xml:space="preserve"> CITATION Tin23 \l 7177 </w:instrText>
          </w:r>
          <w:r w:rsidR="00F853E1">
            <w:rPr>
              <w:rFonts w:ascii="Aptos" w:hAnsi="Aptos"/>
              <w:sz w:val="24"/>
              <w:szCs w:val="24"/>
              <w:lang w:val="en-ZA"/>
            </w:rPr>
            <w:fldChar w:fldCharType="separate"/>
          </w:r>
          <w:r w:rsidR="00F853E1">
            <w:rPr>
              <w:rFonts w:ascii="Aptos" w:hAnsi="Aptos"/>
              <w:noProof/>
              <w:sz w:val="24"/>
              <w:szCs w:val="24"/>
              <w:lang w:val="en-ZA"/>
            </w:rPr>
            <w:t xml:space="preserve"> </w:t>
          </w:r>
          <w:r w:rsidR="00F853E1" w:rsidRPr="00F853E1">
            <w:rPr>
              <w:rFonts w:ascii="Aptos" w:hAnsi="Aptos"/>
              <w:noProof/>
              <w:sz w:val="24"/>
              <w:szCs w:val="24"/>
              <w:lang w:val="en-ZA"/>
            </w:rPr>
            <w:t>(Dail, 2023)</w:t>
          </w:r>
          <w:r w:rsidR="00F853E1">
            <w:rPr>
              <w:rFonts w:ascii="Aptos" w:hAnsi="Aptos"/>
              <w:sz w:val="24"/>
              <w:szCs w:val="24"/>
              <w:lang w:val="en-ZA"/>
            </w:rPr>
            <w:fldChar w:fldCharType="end"/>
          </w:r>
        </w:sdtContent>
      </w:sdt>
    </w:p>
    <w:p w14:paraId="4A45E5ED" w14:textId="77777777" w:rsidR="00CC06F6" w:rsidRPr="003E7BEB" w:rsidRDefault="00000000">
      <w:pPr>
        <w:pStyle w:val="Heading1"/>
        <w:rPr>
          <w:rFonts w:ascii="Aptos" w:hAnsi="Aptos"/>
        </w:rPr>
      </w:pPr>
      <w:bookmarkStart w:id="2" w:name="_Toc206335491"/>
      <w:r w:rsidRPr="003E7BEB">
        <w:rPr>
          <w:rFonts w:ascii="Aptos" w:hAnsi="Aptos"/>
        </w:rPr>
        <w:t>3. Aim and Objectives</w:t>
      </w:r>
      <w:bookmarkEnd w:id="2"/>
    </w:p>
    <w:p w14:paraId="76929ADA" w14:textId="77777777" w:rsidR="00CC06F6" w:rsidRDefault="00000000">
      <w:pPr>
        <w:pStyle w:val="Heading2"/>
        <w:rPr>
          <w:rFonts w:ascii="Aptos" w:hAnsi="Aptos"/>
        </w:rPr>
      </w:pPr>
      <w:bookmarkStart w:id="3" w:name="_Toc206335492"/>
      <w:r w:rsidRPr="003E7BEB">
        <w:rPr>
          <w:rFonts w:ascii="Aptos" w:hAnsi="Aptos"/>
        </w:rPr>
        <w:t>3.1 Aim</w:t>
      </w:r>
      <w:bookmarkEnd w:id="3"/>
    </w:p>
    <w:p w14:paraId="2A90B1F4" w14:textId="0DB60E8F" w:rsidR="003E7BEB" w:rsidRPr="003E7BEB" w:rsidRDefault="003E7BEB" w:rsidP="003E7BEB">
      <w:pPr>
        <w:rPr>
          <w:rFonts w:ascii="Aptos" w:hAnsi="Aptos"/>
          <w:sz w:val="24"/>
          <w:szCs w:val="24"/>
        </w:rPr>
      </w:pPr>
      <w:r w:rsidRPr="003E7BEB">
        <w:rPr>
          <w:rFonts w:ascii="Aptos" w:hAnsi="Aptos"/>
          <w:sz w:val="24"/>
          <w:szCs w:val="24"/>
        </w:rPr>
        <w:t>To create and carry out a community-based program for resource access and skills training that enables people to become self-sufficient and enhance their quality of life.</w:t>
      </w:r>
    </w:p>
    <w:p w14:paraId="78AC3438" w14:textId="77777777" w:rsidR="00CC06F6" w:rsidRDefault="00000000">
      <w:pPr>
        <w:pStyle w:val="Heading2"/>
        <w:rPr>
          <w:rFonts w:ascii="Aptos" w:hAnsi="Aptos"/>
        </w:rPr>
      </w:pPr>
      <w:bookmarkStart w:id="4" w:name="_Toc206335493"/>
      <w:r w:rsidRPr="003E7BEB">
        <w:rPr>
          <w:rFonts w:ascii="Aptos" w:hAnsi="Aptos"/>
        </w:rPr>
        <w:t>3.2 Objectives</w:t>
      </w:r>
      <w:bookmarkEnd w:id="4"/>
    </w:p>
    <w:p w14:paraId="00879607" w14:textId="77777777" w:rsidR="003E7BEB" w:rsidRPr="003E7BEB" w:rsidRDefault="003E7BEB" w:rsidP="003E7BEB">
      <w:pPr>
        <w:pStyle w:val="ListParagraph"/>
        <w:numPr>
          <w:ilvl w:val="0"/>
          <w:numId w:val="10"/>
        </w:numPr>
      </w:pPr>
      <w:r w:rsidRPr="003E7BEB">
        <w:rPr>
          <w:rFonts w:ascii="Aptos" w:hAnsi="Aptos"/>
          <w:sz w:val="24"/>
          <w:szCs w:val="24"/>
          <w:lang w:val="en-ZA"/>
        </w:rPr>
        <w:t xml:space="preserve">Every year, at least 500 community people should receive vocational training. </w:t>
      </w:r>
    </w:p>
    <w:p w14:paraId="05DF2685" w14:textId="77777777" w:rsidR="003E7BEB" w:rsidRPr="003E7BEB" w:rsidRDefault="003E7BEB" w:rsidP="003E7BEB">
      <w:pPr>
        <w:pStyle w:val="ListParagraph"/>
        <w:numPr>
          <w:ilvl w:val="0"/>
          <w:numId w:val="10"/>
        </w:numPr>
      </w:pPr>
      <w:r w:rsidRPr="003E7BEB">
        <w:rPr>
          <w:rFonts w:ascii="Aptos" w:hAnsi="Aptos"/>
          <w:sz w:val="24"/>
          <w:szCs w:val="24"/>
          <w:lang w:val="en-ZA"/>
        </w:rPr>
        <w:t>Form alliances with nearby companies to provide employment placement services.</w:t>
      </w:r>
    </w:p>
    <w:p w14:paraId="4F7C1FDA" w14:textId="77777777" w:rsidR="003E7BEB" w:rsidRPr="003E7BEB" w:rsidRDefault="003E7BEB" w:rsidP="003E7BEB">
      <w:pPr>
        <w:pStyle w:val="ListParagraph"/>
        <w:numPr>
          <w:ilvl w:val="0"/>
          <w:numId w:val="10"/>
        </w:numPr>
      </w:pPr>
      <w:r w:rsidRPr="003E7BEB">
        <w:rPr>
          <w:rFonts w:ascii="Aptos" w:hAnsi="Aptos"/>
          <w:sz w:val="24"/>
          <w:szCs w:val="24"/>
          <w:lang w:val="en-ZA"/>
        </w:rPr>
        <w:t xml:space="preserve"> Provide youth with mentorship programs and instructional materials. </w:t>
      </w:r>
    </w:p>
    <w:p w14:paraId="3155124F" w14:textId="218593C6" w:rsidR="003E7BEB" w:rsidRPr="003E7BEB" w:rsidRDefault="003E7BEB" w:rsidP="003E7BEB">
      <w:pPr>
        <w:pStyle w:val="ListParagraph"/>
        <w:numPr>
          <w:ilvl w:val="0"/>
          <w:numId w:val="10"/>
        </w:numPr>
      </w:pPr>
      <w:r w:rsidRPr="003E7BEB">
        <w:rPr>
          <w:rFonts w:ascii="Aptos" w:hAnsi="Aptos"/>
          <w:sz w:val="24"/>
          <w:szCs w:val="24"/>
          <w:lang w:val="en-ZA"/>
        </w:rPr>
        <w:t>Make microfinance more accessible to new small businesses.</w:t>
      </w:r>
    </w:p>
    <w:p w14:paraId="4DEA6280" w14:textId="77777777" w:rsidR="00CC06F6" w:rsidRDefault="00000000">
      <w:pPr>
        <w:pStyle w:val="Heading1"/>
        <w:rPr>
          <w:rFonts w:ascii="Aptos" w:hAnsi="Aptos"/>
        </w:rPr>
      </w:pPr>
      <w:bookmarkStart w:id="5" w:name="_Toc206335494"/>
      <w:r w:rsidRPr="003E7BEB">
        <w:rPr>
          <w:rFonts w:ascii="Aptos" w:hAnsi="Aptos"/>
        </w:rPr>
        <w:t>4. Research Question</w:t>
      </w:r>
      <w:bookmarkEnd w:id="5"/>
    </w:p>
    <w:p w14:paraId="5D6E2E07" w14:textId="2626DFC7" w:rsidR="003E7BEB" w:rsidRPr="003E7BEB" w:rsidRDefault="003E7BEB" w:rsidP="003E7BEB">
      <w:pPr>
        <w:rPr>
          <w:rFonts w:ascii="Aptos" w:hAnsi="Aptos"/>
          <w:sz w:val="24"/>
          <w:szCs w:val="24"/>
          <w:lang w:val="en-ZA"/>
        </w:rPr>
      </w:pPr>
      <w:r w:rsidRPr="003E7BEB">
        <w:rPr>
          <w:rFonts w:ascii="Aptos" w:hAnsi="Aptos"/>
          <w:sz w:val="24"/>
          <w:szCs w:val="24"/>
          <w:lang w:val="en-ZA"/>
        </w:rPr>
        <w:t>In underprivileged South African areas, how can community-based skills training initiatives successfully lower unemployment and poverty?</w:t>
      </w:r>
      <w:sdt>
        <w:sdtPr>
          <w:rPr>
            <w:rFonts w:ascii="Aptos" w:hAnsi="Aptos"/>
            <w:sz w:val="24"/>
            <w:szCs w:val="24"/>
            <w:lang w:val="en-ZA"/>
          </w:rPr>
          <w:id w:val="-788818472"/>
          <w:citation/>
        </w:sdtPr>
        <w:sdtContent>
          <w:r w:rsidR="00F853E1">
            <w:rPr>
              <w:rFonts w:ascii="Aptos" w:hAnsi="Aptos"/>
              <w:sz w:val="24"/>
              <w:szCs w:val="24"/>
              <w:lang w:val="en-ZA"/>
            </w:rPr>
            <w:fldChar w:fldCharType="begin"/>
          </w:r>
          <w:r w:rsidR="00F853E1">
            <w:rPr>
              <w:rFonts w:ascii="Aptos" w:hAnsi="Aptos"/>
              <w:sz w:val="24"/>
              <w:szCs w:val="24"/>
              <w:lang w:val="en-ZA"/>
            </w:rPr>
            <w:instrText xml:space="preserve"> CITATION Kat21 \l 7177 </w:instrText>
          </w:r>
          <w:r w:rsidR="00F853E1">
            <w:rPr>
              <w:rFonts w:ascii="Aptos" w:hAnsi="Aptos"/>
              <w:sz w:val="24"/>
              <w:szCs w:val="24"/>
              <w:lang w:val="en-ZA"/>
            </w:rPr>
            <w:fldChar w:fldCharType="separate"/>
          </w:r>
          <w:r w:rsidR="00F853E1">
            <w:rPr>
              <w:rFonts w:ascii="Aptos" w:hAnsi="Aptos"/>
              <w:noProof/>
              <w:sz w:val="24"/>
              <w:szCs w:val="24"/>
              <w:lang w:val="en-ZA"/>
            </w:rPr>
            <w:t xml:space="preserve"> </w:t>
          </w:r>
          <w:r w:rsidR="00F853E1" w:rsidRPr="00F853E1">
            <w:rPr>
              <w:rFonts w:ascii="Aptos" w:hAnsi="Aptos"/>
              <w:noProof/>
              <w:sz w:val="24"/>
              <w:szCs w:val="24"/>
              <w:lang w:val="en-ZA"/>
            </w:rPr>
            <w:t>(Shanahan, 2021)</w:t>
          </w:r>
          <w:r w:rsidR="00F853E1">
            <w:rPr>
              <w:rFonts w:ascii="Aptos" w:hAnsi="Aptos"/>
              <w:sz w:val="24"/>
              <w:szCs w:val="24"/>
              <w:lang w:val="en-ZA"/>
            </w:rPr>
            <w:fldChar w:fldCharType="end"/>
          </w:r>
        </w:sdtContent>
      </w:sdt>
    </w:p>
    <w:p w14:paraId="28BB675B" w14:textId="77777777" w:rsidR="003E7BEB" w:rsidRPr="003E7BEB" w:rsidRDefault="003E7BEB" w:rsidP="003E7BEB"/>
    <w:p w14:paraId="0D0E5814" w14:textId="77777777" w:rsidR="00CC06F6" w:rsidRDefault="00000000">
      <w:pPr>
        <w:pStyle w:val="Heading1"/>
        <w:rPr>
          <w:rFonts w:ascii="Aptos" w:hAnsi="Aptos"/>
        </w:rPr>
      </w:pPr>
      <w:bookmarkStart w:id="6" w:name="_Toc206335495"/>
      <w:r w:rsidRPr="003E7BEB">
        <w:rPr>
          <w:rFonts w:ascii="Aptos" w:hAnsi="Aptos"/>
        </w:rPr>
        <w:lastRenderedPageBreak/>
        <w:t>5. Motivation</w:t>
      </w:r>
      <w:bookmarkEnd w:id="6"/>
    </w:p>
    <w:p w14:paraId="66002162" w14:textId="6A7B2131" w:rsidR="003E7BEB" w:rsidRPr="003E7BEB" w:rsidRDefault="003E7BEB" w:rsidP="003E7BEB">
      <w:pPr>
        <w:rPr>
          <w:rFonts w:ascii="Aptos" w:hAnsi="Aptos"/>
          <w:sz w:val="24"/>
          <w:szCs w:val="24"/>
          <w:lang w:val="en-ZA"/>
        </w:rPr>
      </w:pPr>
      <w:r w:rsidRPr="003E7BEB">
        <w:rPr>
          <w:rFonts w:ascii="Aptos" w:hAnsi="Aptos"/>
          <w:sz w:val="24"/>
          <w:szCs w:val="24"/>
          <w:lang w:val="en-ZA"/>
        </w:rPr>
        <w:t>The urgent need to end the cycle of poverty by providing people with useful tools and resources is what motivates this suggestion. Community empowerment increases social stability, boosts economic growth, and lessens need on charity.</w:t>
      </w:r>
    </w:p>
    <w:p w14:paraId="46DCA628" w14:textId="77777777" w:rsidR="00CC06F6" w:rsidRDefault="00000000">
      <w:pPr>
        <w:pStyle w:val="Heading1"/>
        <w:rPr>
          <w:rFonts w:ascii="Aptos" w:hAnsi="Aptos"/>
        </w:rPr>
      </w:pPr>
      <w:bookmarkStart w:id="7" w:name="_Toc206335496"/>
      <w:r w:rsidRPr="003E7BEB">
        <w:rPr>
          <w:rFonts w:ascii="Aptos" w:hAnsi="Aptos"/>
        </w:rPr>
        <w:t>6. Methodology and Analytical Procedures</w:t>
      </w:r>
      <w:bookmarkEnd w:id="7"/>
    </w:p>
    <w:p w14:paraId="23599548" w14:textId="77777777" w:rsidR="003E7BEB" w:rsidRDefault="003E7BEB" w:rsidP="003E7BEB">
      <w:pPr>
        <w:rPr>
          <w:rFonts w:ascii="Aptos" w:hAnsi="Aptos"/>
          <w:sz w:val="24"/>
          <w:szCs w:val="24"/>
          <w:lang w:val="en-ZA"/>
        </w:rPr>
      </w:pPr>
      <w:r w:rsidRPr="003E7BEB">
        <w:rPr>
          <w:rFonts w:ascii="Aptos" w:hAnsi="Aptos"/>
          <w:sz w:val="24"/>
          <w:szCs w:val="24"/>
          <w:lang w:val="en-ZA"/>
        </w:rPr>
        <w:t xml:space="preserve">The suggested project will employ a combination of methods: </w:t>
      </w:r>
      <w:r w:rsidRPr="003E7BEB">
        <w:rPr>
          <w:rFonts w:ascii="Aptos" w:hAnsi="Aptos"/>
          <w:sz w:val="24"/>
          <w:szCs w:val="24"/>
          <w:lang w:val="en-ZA"/>
        </w:rPr>
        <w:br/>
        <w:t xml:space="preserve">Assess the requirements of the community by using focus groups and surveys. </w:t>
      </w:r>
    </w:p>
    <w:p w14:paraId="7336E6C4" w14:textId="77777777" w:rsidR="003E7BEB" w:rsidRDefault="003E7BEB" w:rsidP="003E7BEB">
      <w:pPr>
        <w:pStyle w:val="ListParagraph"/>
        <w:numPr>
          <w:ilvl w:val="0"/>
          <w:numId w:val="11"/>
        </w:numPr>
        <w:rPr>
          <w:rFonts w:ascii="Aptos" w:hAnsi="Aptos"/>
          <w:sz w:val="24"/>
          <w:szCs w:val="24"/>
          <w:lang w:val="en-ZA"/>
        </w:rPr>
      </w:pPr>
      <w:r w:rsidRPr="003E7BEB">
        <w:rPr>
          <w:rFonts w:ascii="Aptos" w:hAnsi="Aptos"/>
          <w:sz w:val="24"/>
          <w:szCs w:val="24"/>
          <w:lang w:val="en-ZA"/>
        </w:rPr>
        <w:t xml:space="preserve">Create customized training curricula in conjunction with professionals in the field. </w:t>
      </w:r>
    </w:p>
    <w:p w14:paraId="75098B2B" w14:textId="77777777" w:rsidR="003E7BEB" w:rsidRDefault="003E7BEB" w:rsidP="003E7BEB">
      <w:pPr>
        <w:pStyle w:val="ListParagraph"/>
        <w:numPr>
          <w:ilvl w:val="0"/>
          <w:numId w:val="11"/>
        </w:numPr>
        <w:rPr>
          <w:rFonts w:ascii="Aptos" w:hAnsi="Aptos"/>
          <w:sz w:val="24"/>
          <w:szCs w:val="24"/>
          <w:lang w:val="en-ZA"/>
        </w:rPr>
      </w:pPr>
      <w:r w:rsidRPr="003E7BEB">
        <w:rPr>
          <w:rFonts w:ascii="Aptos" w:hAnsi="Aptos"/>
          <w:sz w:val="24"/>
          <w:szCs w:val="24"/>
          <w:lang w:val="en-ZA"/>
        </w:rPr>
        <w:t xml:space="preserve">Put pilot programs into action and keep an eye on participation rates. </w:t>
      </w:r>
    </w:p>
    <w:p w14:paraId="2BA71FC3" w14:textId="010E3345" w:rsidR="003E7BEB" w:rsidRPr="003E7BEB" w:rsidRDefault="003E7BEB" w:rsidP="003E7BEB">
      <w:pPr>
        <w:pStyle w:val="ListParagraph"/>
        <w:numPr>
          <w:ilvl w:val="0"/>
          <w:numId w:val="11"/>
        </w:numPr>
        <w:rPr>
          <w:rFonts w:ascii="Aptos" w:hAnsi="Aptos"/>
          <w:sz w:val="24"/>
          <w:szCs w:val="24"/>
          <w:lang w:val="en-ZA"/>
        </w:rPr>
      </w:pPr>
      <w:r w:rsidRPr="003E7BEB">
        <w:rPr>
          <w:rFonts w:ascii="Aptos" w:hAnsi="Aptos"/>
          <w:sz w:val="24"/>
          <w:szCs w:val="24"/>
          <w:lang w:val="en-ZA"/>
        </w:rPr>
        <w:t>Use both qualitative input and quantitative metrics (such as income levels and employment rates) to assess results.</w:t>
      </w:r>
      <w:sdt>
        <w:sdtPr>
          <w:rPr>
            <w:rFonts w:ascii="Aptos" w:hAnsi="Aptos"/>
            <w:sz w:val="24"/>
            <w:szCs w:val="24"/>
            <w:lang w:val="en-ZA"/>
          </w:rPr>
          <w:id w:val="-626394005"/>
          <w:citation/>
        </w:sdtPr>
        <w:sdtContent>
          <w:r w:rsidR="003F52BC">
            <w:rPr>
              <w:rFonts w:ascii="Aptos" w:hAnsi="Aptos"/>
              <w:sz w:val="24"/>
              <w:szCs w:val="24"/>
              <w:lang w:val="en-ZA"/>
            </w:rPr>
            <w:fldChar w:fldCharType="begin"/>
          </w:r>
          <w:r w:rsidR="003F52BC">
            <w:rPr>
              <w:rFonts w:ascii="Aptos" w:hAnsi="Aptos"/>
              <w:sz w:val="24"/>
              <w:szCs w:val="24"/>
              <w:lang w:val="en-ZA"/>
            </w:rPr>
            <w:instrText xml:space="preserve"> CITATION Fav21 \l 7177 </w:instrText>
          </w:r>
          <w:r w:rsidR="003F52BC">
            <w:rPr>
              <w:rFonts w:ascii="Aptos" w:hAnsi="Aptos"/>
              <w:sz w:val="24"/>
              <w:szCs w:val="24"/>
              <w:lang w:val="en-ZA"/>
            </w:rPr>
            <w:fldChar w:fldCharType="separate"/>
          </w:r>
          <w:r w:rsidR="00F853E1">
            <w:rPr>
              <w:rFonts w:ascii="Aptos" w:hAnsi="Aptos"/>
              <w:noProof/>
              <w:sz w:val="24"/>
              <w:szCs w:val="24"/>
              <w:lang w:val="en-ZA"/>
            </w:rPr>
            <w:t xml:space="preserve"> </w:t>
          </w:r>
          <w:r w:rsidR="00F853E1" w:rsidRPr="00F853E1">
            <w:rPr>
              <w:rFonts w:ascii="Aptos" w:hAnsi="Aptos"/>
              <w:noProof/>
              <w:sz w:val="24"/>
              <w:szCs w:val="24"/>
              <w:lang w:val="en-ZA"/>
            </w:rPr>
            <w:t>(Jhonson, 2021)</w:t>
          </w:r>
          <w:r w:rsidR="003F52BC">
            <w:rPr>
              <w:rFonts w:ascii="Aptos" w:hAnsi="Aptos"/>
              <w:sz w:val="24"/>
              <w:szCs w:val="24"/>
              <w:lang w:val="en-ZA"/>
            </w:rPr>
            <w:fldChar w:fldCharType="end"/>
          </w:r>
        </w:sdtContent>
      </w:sdt>
    </w:p>
    <w:p w14:paraId="20AD5DBD" w14:textId="77777777" w:rsidR="00CC06F6" w:rsidRPr="003E7BEB" w:rsidRDefault="00000000" w:rsidP="003E7BEB">
      <w:pPr>
        <w:pStyle w:val="Heading1"/>
      </w:pPr>
      <w:bookmarkStart w:id="8" w:name="_Toc206335497"/>
      <w:r w:rsidRPr="003E7BEB">
        <w:t>7. Scientific Contribution</w:t>
      </w:r>
      <w:bookmarkEnd w:id="8"/>
    </w:p>
    <w:p w14:paraId="4F2F3052" w14:textId="47EA79C2" w:rsidR="003F52BC" w:rsidRPr="003F52BC" w:rsidRDefault="003E7BEB" w:rsidP="003F52BC">
      <w:pPr>
        <w:rPr>
          <w:rFonts w:ascii="Aptos" w:hAnsi="Aptos"/>
          <w:sz w:val="24"/>
          <w:szCs w:val="24"/>
          <w:lang w:val="en-ZA"/>
        </w:rPr>
      </w:pPr>
      <w:r w:rsidRPr="003E7BEB">
        <w:rPr>
          <w:rFonts w:ascii="Aptos" w:hAnsi="Aptos"/>
          <w:sz w:val="24"/>
          <w:szCs w:val="24"/>
          <w:lang w:val="en-ZA"/>
        </w:rPr>
        <w:t>By offering empirical proof of the efficacy of skills-based interventions in South African contexts, this study will add to the corpus of knowledge on poverty alleviation. Additionally, it will influence policy choices and promote the implementation of comparable initiatives across the country.</w:t>
      </w:r>
      <w:sdt>
        <w:sdtPr>
          <w:rPr>
            <w:rFonts w:ascii="Aptos" w:hAnsi="Aptos"/>
            <w:sz w:val="24"/>
            <w:szCs w:val="24"/>
            <w:lang w:val="en-ZA"/>
          </w:rPr>
          <w:id w:val="-101653911"/>
          <w:citation/>
        </w:sdtPr>
        <w:sdtContent>
          <w:r w:rsidR="00F853E1">
            <w:rPr>
              <w:rFonts w:ascii="Aptos" w:hAnsi="Aptos"/>
              <w:sz w:val="24"/>
              <w:szCs w:val="24"/>
              <w:lang w:val="en-ZA"/>
            </w:rPr>
            <w:fldChar w:fldCharType="begin"/>
          </w:r>
          <w:r w:rsidR="00F853E1">
            <w:rPr>
              <w:rFonts w:ascii="Aptos" w:hAnsi="Aptos"/>
              <w:sz w:val="24"/>
              <w:szCs w:val="24"/>
              <w:lang w:val="en-ZA"/>
            </w:rPr>
            <w:instrText xml:space="preserve"> CITATION Sam20 \l 7177 </w:instrText>
          </w:r>
          <w:r w:rsidR="00F853E1">
            <w:rPr>
              <w:rFonts w:ascii="Aptos" w:hAnsi="Aptos"/>
              <w:sz w:val="24"/>
              <w:szCs w:val="24"/>
              <w:lang w:val="en-ZA"/>
            </w:rPr>
            <w:fldChar w:fldCharType="separate"/>
          </w:r>
          <w:r w:rsidR="00F853E1">
            <w:rPr>
              <w:rFonts w:ascii="Aptos" w:hAnsi="Aptos"/>
              <w:noProof/>
              <w:sz w:val="24"/>
              <w:szCs w:val="24"/>
              <w:lang w:val="en-ZA"/>
            </w:rPr>
            <w:t xml:space="preserve"> </w:t>
          </w:r>
          <w:r w:rsidR="00F853E1" w:rsidRPr="00F853E1">
            <w:rPr>
              <w:rFonts w:ascii="Aptos" w:hAnsi="Aptos"/>
              <w:noProof/>
              <w:sz w:val="24"/>
              <w:szCs w:val="24"/>
              <w:lang w:val="en-ZA"/>
            </w:rPr>
            <w:t>(Broader, 2020)</w:t>
          </w:r>
          <w:r w:rsidR="00F853E1">
            <w:rPr>
              <w:rFonts w:ascii="Aptos" w:hAnsi="Aptos"/>
              <w:sz w:val="24"/>
              <w:szCs w:val="24"/>
              <w:lang w:val="en-ZA"/>
            </w:rPr>
            <w:fldChar w:fldCharType="end"/>
          </w:r>
        </w:sdtContent>
      </w:sdt>
    </w:p>
    <w:p w14:paraId="00BEBB9F" w14:textId="77777777" w:rsidR="003F52BC" w:rsidRDefault="003F52BC" w:rsidP="00154AF9"/>
    <w:p w14:paraId="264C2673" w14:textId="77777777" w:rsidR="00F853E1" w:rsidRDefault="00F853E1" w:rsidP="00154AF9"/>
    <w:p w14:paraId="0BE345CC" w14:textId="77777777" w:rsidR="00F853E1" w:rsidRDefault="00F853E1" w:rsidP="00154AF9"/>
    <w:p w14:paraId="7E5682DD" w14:textId="77777777" w:rsidR="00F853E1" w:rsidRDefault="00F853E1" w:rsidP="00154AF9"/>
    <w:p w14:paraId="5E6345F3" w14:textId="77777777" w:rsidR="00F853E1" w:rsidRDefault="00F853E1" w:rsidP="00154AF9"/>
    <w:p w14:paraId="2FFC2E86" w14:textId="77777777" w:rsidR="00F853E1" w:rsidRDefault="00F853E1" w:rsidP="00154AF9"/>
    <w:p w14:paraId="05AC3C24" w14:textId="77777777" w:rsidR="00F853E1" w:rsidRDefault="00F853E1" w:rsidP="00154AF9"/>
    <w:p w14:paraId="7F677D4A" w14:textId="77777777" w:rsidR="00F853E1" w:rsidRDefault="00F853E1" w:rsidP="00154AF9"/>
    <w:p w14:paraId="73210688" w14:textId="77777777" w:rsidR="003F52BC" w:rsidRDefault="003F52BC" w:rsidP="00154AF9"/>
    <w:bookmarkStart w:id="9" w:name="_Toc206335498" w:displacedByCustomXml="next"/>
    <w:sdt>
      <w:sdtPr>
        <w:rPr>
          <w:rFonts w:asciiTheme="minorHAnsi" w:eastAsiaTheme="minorEastAsia" w:hAnsiTheme="minorHAnsi" w:cstheme="minorBidi"/>
          <w:b w:val="0"/>
          <w:bCs w:val="0"/>
          <w:color w:val="auto"/>
          <w:sz w:val="22"/>
          <w:szCs w:val="22"/>
        </w:rPr>
        <w:id w:val="-533965810"/>
        <w:docPartObj>
          <w:docPartGallery w:val="Bibliographies"/>
          <w:docPartUnique/>
        </w:docPartObj>
      </w:sdtPr>
      <w:sdtContent>
        <w:p w14:paraId="51EFB3CD" w14:textId="00A25EAB" w:rsidR="003F52BC" w:rsidRDefault="003F52BC">
          <w:pPr>
            <w:pStyle w:val="Heading1"/>
          </w:pPr>
          <w:r>
            <w:t>References</w:t>
          </w:r>
          <w:bookmarkEnd w:id="9"/>
        </w:p>
        <w:sdt>
          <w:sdtPr>
            <w:id w:val="-573587230"/>
            <w:bibliography/>
          </w:sdtPr>
          <w:sdtContent>
            <w:p w14:paraId="40E9C714" w14:textId="77777777" w:rsidR="00F853E1" w:rsidRDefault="003F52BC" w:rsidP="00F853E1">
              <w:pPr>
                <w:pStyle w:val="Bibliography"/>
                <w:rPr>
                  <w:noProof/>
                  <w:sz w:val="24"/>
                  <w:szCs w:val="24"/>
                </w:rPr>
              </w:pPr>
              <w:r>
                <w:fldChar w:fldCharType="begin"/>
              </w:r>
              <w:r>
                <w:instrText xml:space="preserve"> BIBLIOGRAPHY </w:instrText>
              </w:r>
              <w:r>
                <w:fldChar w:fldCharType="separate"/>
              </w:r>
              <w:r w:rsidR="00F853E1">
                <w:rPr>
                  <w:noProof/>
                </w:rPr>
                <w:t xml:space="preserve">Broader, S., 2020. </w:t>
              </w:r>
              <w:r w:rsidR="00F853E1">
                <w:rPr>
                  <w:i/>
                  <w:iCs/>
                  <w:noProof/>
                </w:rPr>
                <w:t xml:space="preserve">Shorthand. </w:t>
              </w:r>
              <w:r w:rsidR="00F853E1">
                <w:rPr>
                  <w:noProof/>
                </w:rPr>
                <w:t xml:space="preserve">[Online] </w:t>
              </w:r>
              <w:r w:rsidR="00F853E1">
                <w:rPr>
                  <w:noProof/>
                </w:rPr>
                <w:br/>
                <w:t xml:space="preserve">Available at: </w:t>
              </w:r>
              <w:r w:rsidR="00F853E1">
                <w:rPr>
                  <w:noProof/>
                  <w:u w:val="single"/>
                </w:rPr>
                <w:t>https://the-hope-foundation-for-cancer-r.shorthandstories.com/generation-of-hope/index.html</w:t>
              </w:r>
            </w:p>
            <w:p w14:paraId="6387260D" w14:textId="77777777" w:rsidR="00F853E1" w:rsidRDefault="00F853E1" w:rsidP="00F853E1">
              <w:pPr>
                <w:pStyle w:val="Bibliography"/>
                <w:rPr>
                  <w:noProof/>
                </w:rPr>
              </w:pPr>
              <w:r>
                <w:rPr>
                  <w:noProof/>
                </w:rPr>
                <w:t xml:space="preserve">Cameroon, 2022. </w:t>
              </w:r>
              <w:r>
                <w:rPr>
                  <w:i/>
                  <w:iCs/>
                  <w:noProof/>
                </w:rPr>
                <w:t xml:space="preserve">Hope 4 All Foundation. </w:t>
              </w:r>
              <w:r>
                <w:rPr>
                  <w:noProof/>
                </w:rPr>
                <w:t xml:space="preserve">[Online] </w:t>
              </w:r>
              <w:r>
                <w:rPr>
                  <w:noProof/>
                </w:rPr>
                <w:br/>
                <w:t xml:space="preserve">Available at: </w:t>
              </w:r>
              <w:r>
                <w:rPr>
                  <w:noProof/>
                  <w:u w:val="single"/>
                </w:rPr>
                <w:t>https://www.hope4allfoundation.org/</w:t>
              </w:r>
            </w:p>
            <w:p w14:paraId="52CBAE1E" w14:textId="77777777" w:rsidR="00F853E1" w:rsidRDefault="00F853E1" w:rsidP="00F853E1">
              <w:pPr>
                <w:pStyle w:val="Bibliography"/>
                <w:rPr>
                  <w:noProof/>
                </w:rPr>
              </w:pPr>
              <w:r>
                <w:rPr>
                  <w:noProof/>
                </w:rPr>
                <w:t xml:space="preserve">Dail, T., 2023. </w:t>
              </w:r>
              <w:r>
                <w:rPr>
                  <w:i/>
                  <w:iCs/>
                  <w:noProof/>
                </w:rPr>
                <w:t xml:space="preserve">Hope For All Children Foundation. </w:t>
              </w:r>
              <w:r>
                <w:rPr>
                  <w:noProof/>
                </w:rPr>
                <w:t xml:space="preserve">[Online] </w:t>
              </w:r>
              <w:r>
                <w:rPr>
                  <w:noProof/>
                </w:rPr>
                <w:br/>
                <w:t xml:space="preserve">Available at: </w:t>
              </w:r>
              <w:r>
                <w:rPr>
                  <w:noProof/>
                  <w:u w:val="single"/>
                </w:rPr>
                <w:t>https://fire-international.org/missionary-projects/hope-for-all-children-foundation</w:t>
              </w:r>
            </w:p>
            <w:p w14:paraId="6AE3963A" w14:textId="77777777" w:rsidR="00F853E1" w:rsidRDefault="00F853E1" w:rsidP="00F853E1">
              <w:pPr>
                <w:pStyle w:val="Bibliography"/>
                <w:rPr>
                  <w:noProof/>
                </w:rPr>
              </w:pPr>
              <w:r>
                <w:rPr>
                  <w:noProof/>
                </w:rPr>
                <w:t xml:space="preserve">Jhonson, F., 2021. </w:t>
              </w:r>
              <w:r>
                <w:rPr>
                  <w:i/>
                  <w:iCs/>
                  <w:noProof/>
                </w:rPr>
                <w:t xml:space="preserve">Hope for All Foundation. </w:t>
              </w:r>
              <w:r>
                <w:rPr>
                  <w:noProof/>
                </w:rPr>
                <w:t xml:space="preserve">[Online] </w:t>
              </w:r>
              <w:r>
                <w:rPr>
                  <w:noProof/>
                </w:rPr>
                <w:br/>
                <w:t xml:space="preserve">Available at: </w:t>
              </w:r>
              <w:r>
                <w:rPr>
                  <w:noProof/>
                  <w:u w:val="single"/>
                </w:rPr>
                <w:t>https://hopeforallfoundation.co.uk/</w:t>
              </w:r>
            </w:p>
            <w:p w14:paraId="38072D66" w14:textId="77777777" w:rsidR="00F853E1" w:rsidRDefault="00F853E1" w:rsidP="00F853E1">
              <w:pPr>
                <w:pStyle w:val="Bibliography"/>
                <w:rPr>
                  <w:noProof/>
                </w:rPr>
              </w:pPr>
              <w:r>
                <w:rPr>
                  <w:noProof/>
                </w:rPr>
                <w:t xml:space="preserve">Shanahan, K., 2021. </w:t>
              </w:r>
              <w:r>
                <w:rPr>
                  <w:i/>
                  <w:iCs/>
                  <w:noProof/>
                </w:rPr>
                <w:t xml:space="preserve">Allo Hope Foundation. </w:t>
              </w:r>
              <w:r>
                <w:rPr>
                  <w:noProof/>
                </w:rPr>
                <w:t xml:space="preserve">[Online] </w:t>
              </w:r>
              <w:r>
                <w:rPr>
                  <w:noProof/>
                </w:rPr>
                <w:br/>
                <w:t xml:space="preserve">Available at: </w:t>
              </w:r>
              <w:r>
                <w:rPr>
                  <w:noProof/>
                  <w:u w:val="single"/>
                </w:rPr>
                <w:t>https://allohopefoundation.org/about-us/our-sta</w:t>
              </w:r>
            </w:p>
            <w:p w14:paraId="73D1A00D" w14:textId="7BE0F84B" w:rsidR="003F52BC" w:rsidRDefault="003F52BC" w:rsidP="00F853E1">
              <w:r>
                <w:rPr>
                  <w:b/>
                  <w:bCs/>
                  <w:noProof/>
                </w:rPr>
                <w:fldChar w:fldCharType="end"/>
              </w:r>
            </w:p>
          </w:sdtContent>
        </w:sdt>
      </w:sdtContent>
    </w:sdt>
    <w:p w14:paraId="2A960A64" w14:textId="77777777" w:rsidR="003F52BC" w:rsidRPr="00154AF9" w:rsidRDefault="003F52BC" w:rsidP="00154AF9"/>
    <w:sectPr w:rsidR="003F52BC" w:rsidRPr="00154AF9" w:rsidSect="00034616">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A9BF04" w14:textId="77777777" w:rsidR="00750DE9" w:rsidRDefault="00750DE9" w:rsidP="003F52BC">
      <w:pPr>
        <w:spacing w:after="0" w:line="240" w:lineRule="auto"/>
      </w:pPr>
      <w:r>
        <w:separator/>
      </w:r>
    </w:p>
  </w:endnote>
  <w:endnote w:type="continuationSeparator" w:id="0">
    <w:p w14:paraId="4BEC4631" w14:textId="77777777" w:rsidR="00750DE9" w:rsidRDefault="00750DE9" w:rsidP="003F5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8308600"/>
      <w:docPartObj>
        <w:docPartGallery w:val="Page Numbers (Bottom of Page)"/>
        <w:docPartUnique/>
      </w:docPartObj>
    </w:sdtPr>
    <w:sdtEndPr>
      <w:rPr>
        <w:noProof/>
      </w:rPr>
    </w:sdtEndPr>
    <w:sdtContent>
      <w:p w14:paraId="6A4A53DE" w14:textId="5BC85156" w:rsidR="003F52BC" w:rsidRDefault="003F52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C39472" w14:textId="77777777" w:rsidR="003F52BC" w:rsidRDefault="003F52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CF2996" w14:textId="77777777" w:rsidR="00750DE9" w:rsidRDefault="00750DE9" w:rsidP="003F52BC">
      <w:pPr>
        <w:spacing w:after="0" w:line="240" w:lineRule="auto"/>
      </w:pPr>
      <w:r>
        <w:separator/>
      </w:r>
    </w:p>
  </w:footnote>
  <w:footnote w:type="continuationSeparator" w:id="0">
    <w:p w14:paraId="0A2545A0" w14:textId="77777777" w:rsidR="00750DE9" w:rsidRDefault="00750DE9" w:rsidP="003F52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61F3535"/>
    <w:multiLevelType w:val="hybridMultilevel"/>
    <w:tmpl w:val="F2BE042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0" w15:restartNumberingAfterBreak="0">
    <w:nsid w:val="583E12AE"/>
    <w:multiLevelType w:val="hybridMultilevel"/>
    <w:tmpl w:val="91DC4AC4"/>
    <w:lvl w:ilvl="0" w:tplc="1C090001">
      <w:start w:val="1"/>
      <w:numFmt w:val="bullet"/>
      <w:lvlText w:val=""/>
      <w:lvlJc w:val="left"/>
      <w:pPr>
        <w:ind w:left="502" w:hanging="360"/>
      </w:pPr>
      <w:rPr>
        <w:rFonts w:ascii="Symbol" w:hAnsi="Symbol" w:hint="default"/>
      </w:rPr>
    </w:lvl>
    <w:lvl w:ilvl="1" w:tplc="1C090003" w:tentative="1">
      <w:start w:val="1"/>
      <w:numFmt w:val="bullet"/>
      <w:lvlText w:val="o"/>
      <w:lvlJc w:val="left"/>
      <w:pPr>
        <w:ind w:left="1222" w:hanging="360"/>
      </w:pPr>
      <w:rPr>
        <w:rFonts w:ascii="Courier New" w:hAnsi="Courier New" w:cs="Courier New" w:hint="default"/>
      </w:rPr>
    </w:lvl>
    <w:lvl w:ilvl="2" w:tplc="1C090005" w:tentative="1">
      <w:start w:val="1"/>
      <w:numFmt w:val="bullet"/>
      <w:lvlText w:val=""/>
      <w:lvlJc w:val="left"/>
      <w:pPr>
        <w:ind w:left="1942" w:hanging="360"/>
      </w:pPr>
      <w:rPr>
        <w:rFonts w:ascii="Wingdings" w:hAnsi="Wingdings" w:hint="default"/>
      </w:rPr>
    </w:lvl>
    <w:lvl w:ilvl="3" w:tplc="1C090001" w:tentative="1">
      <w:start w:val="1"/>
      <w:numFmt w:val="bullet"/>
      <w:lvlText w:val=""/>
      <w:lvlJc w:val="left"/>
      <w:pPr>
        <w:ind w:left="2662" w:hanging="360"/>
      </w:pPr>
      <w:rPr>
        <w:rFonts w:ascii="Symbol" w:hAnsi="Symbol" w:hint="default"/>
      </w:rPr>
    </w:lvl>
    <w:lvl w:ilvl="4" w:tplc="1C090003" w:tentative="1">
      <w:start w:val="1"/>
      <w:numFmt w:val="bullet"/>
      <w:lvlText w:val="o"/>
      <w:lvlJc w:val="left"/>
      <w:pPr>
        <w:ind w:left="3382" w:hanging="360"/>
      </w:pPr>
      <w:rPr>
        <w:rFonts w:ascii="Courier New" w:hAnsi="Courier New" w:cs="Courier New" w:hint="default"/>
      </w:rPr>
    </w:lvl>
    <w:lvl w:ilvl="5" w:tplc="1C090005" w:tentative="1">
      <w:start w:val="1"/>
      <w:numFmt w:val="bullet"/>
      <w:lvlText w:val=""/>
      <w:lvlJc w:val="left"/>
      <w:pPr>
        <w:ind w:left="4102" w:hanging="360"/>
      </w:pPr>
      <w:rPr>
        <w:rFonts w:ascii="Wingdings" w:hAnsi="Wingdings" w:hint="default"/>
      </w:rPr>
    </w:lvl>
    <w:lvl w:ilvl="6" w:tplc="1C090001" w:tentative="1">
      <w:start w:val="1"/>
      <w:numFmt w:val="bullet"/>
      <w:lvlText w:val=""/>
      <w:lvlJc w:val="left"/>
      <w:pPr>
        <w:ind w:left="4822" w:hanging="360"/>
      </w:pPr>
      <w:rPr>
        <w:rFonts w:ascii="Symbol" w:hAnsi="Symbol" w:hint="default"/>
      </w:rPr>
    </w:lvl>
    <w:lvl w:ilvl="7" w:tplc="1C090003" w:tentative="1">
      <w:start w:val="1"/>
      <w:numFmt w:val="bullet"/>
      <w:lvlText w:val="o"/>
      <w:lvlJc w:val="left"/>
      <w:pPr>
        <w:ind w:left="5542" w:hanging="360"/>
      </w:pPr>
      <w:rPr>
        <w:rFonts w:ascii="Courier New" w:hAnsi="Courier New" w:cs="Courier New" w:hint="default"/>
      </w:rPr>
    </w:lvl>
    <w:lvl w:ilvl="8" w:tplc="1C090005" w:tentative="1">
      <w:start w:val="1"/>
      <w:numFmt w:val="bullet"/>
      <w:lvlText w:val=""/>
      <w:lvlJc w:val="left"/>
      <w:pPr>
        <w:ind w:left="6262" w:hanging="360"/>
      </w:pPr>
      <w:rPr>
        <w:rFonts w:ascii="Wingdings" w:hAnsi="Wingdings" w:hint="default"/>
      </w:rPr>
    </w:lvl>
  </w:abstractNum>
  <w:num w:numId="1" w16cid:durableId="413598824">
    <w:abstractNumId w:val="8"/>
  </w:num>
  <w:num w:numId="2" w16cid:durableId="1709183858">
    <w:abstractNumId w:val="6"/>
  </w:num>
  <w:num w:numId="3" w16cid:durableId="334303226">
    <w:abstractNumId w:val="5"/>
  </w:num>
  <w:num w:numId="4" w16cid:durableId="1578175091">
    <w:abstractNumId w:val="4"/>
  </w:num>
  <w:num w:numId="5" w16cid:durableId="388769217">
    <w:abstractNumId w:val="7"/>
  </w:num>
  <w:num w:numId="6" w16cid:durableId="1545487678">
    <w:abstractNumId w:val="3"/>
  </w:num>
  <w:num w:numId="7" w16cid:durableId="204682472">
    <w:abstractNumId w:val="2"/>
  </w:num>
  <w:num w:numId="8" w16cid:durableId="893741213">
    <w:abstractNumId w:val="1"/>
  </w:num>
  <w:num w:numId="9" w16cid:durableId="1415975817">
    <w:abstractNumId w:val="0"/>
  </w:num>
  <w:num w:numId="10" w16cid:durableId="1536194746">
    <w:abstractNumId w:val="10"/>
  </w:num>
  <w:num w:numId="11" w16cid:durableId="12505783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65A4"/>
    <w:rsid w:val="0006063C"/>
    <w:rsid w:val="000D1263"/>
    <w:rsid w:val="000E493D"/>
    <w:rsid w:val="0015074B"/>
    <w:rsid w:val="00154AF9"/>
    <w:rsid w:val="0029639D"/>
    <w:rsid w:val="00326F90"/>
    <w:rsid w:val="003E7BEB"/>
    <w:rsid w:val="003F52BC"/>
    <w:rsid w:val="004311E9"/>
    <w:rsid w:val="004E4918"/>
    <w:rsid w:val="00567105"/>
    <w:rsid w:val="00750DE9"/>
    <w:rsid w:val="0075299E"/>
    <w:rsid w:val="007D14CA"/>
    <w:rsid w:val="007F35C5"/>
    <w:rsid w:val="008A3D40"/>
    <w:rsid w:val="00AA1D8D"/>
    <w:rsid w:val="00B47730"/>
    <w:rsid w:val="00CB0664"/>
    <w:rsid w:val="00CC06F6"/>
    <w:rsid w:val="00DA2F42"/>
    <w:rsid w:val="00E34A34"/>
    <w:rsid w:val="00E87731"/>
    <w:rsid w:val="00F214DE"/>
    <w:rsid w:val="00F5632F"/>
    <w:rsid w:val="00F776F2"/>
    <w:rsid w:val="00F853E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712878"/>
  <w14:defaultImageDpi w14:val="300"/>
  <w15:docId w15:val="{3119E0B0-45B4-4685-A66A-F39FDFA0B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3E7BEB"/>
    <w:pPr>
      <w:keepNext/>
      <w:keepLines/>
      <w:spacing w:before="480" w:after="0"/>
      <w:outlineLvl w:val="0"/>
    </w:pPr>
    <w:rPr>
      <w:rFonts w:asciiTheme="majorHAnsi" w:eastAsiaTheme="majorEastAsia" w:hAnsiTheme="majorHAnsi" w:cstheme="majorBidi"/>
      <w:b/>
      <w:bCs/>
      <w:color w:val="943634" w:themeColor="accent2" w:themeShade="BF"/>
      <w:sz w:val="36"/>
      <w:szCs w:val="28"/>
    </w:rPr>
  </w:style>
  <w:style w:type="paragraph" w:styleId="Heading2">
    <w:name w:val="heading 2"/>
    <w:basedOn w:val="Normal"/>
    <w:next w:val="Normal"/>
    <w:link w:val="Heading2Char"/>
    <w:uiPriority w:val="9"/>
    <w:unhideWhenUsed/>
    <w:qFormat/>
    <w:rsid w:val="003E7BEB"/>
    <w:pPr>
      <w:keepNext/>
      <w:keepLines/>
      <w:spacing w:before="200" w:after="0"/>
      <w:outlineLvl w:val="1"/>
    </w:pPr>
    <w:rPr>
      <w:rFonts w:asciiTheme="majorHAnsi" w:eastAsiaTheme="majorEastAsia" w:hAnsiTheme="majorHAnsi" w:cstheme="majorBidi"/>
      <w:b/>
      <w:bCs/>
      <w:color w:val="D99594" w:themeColor="accent2" w:themeTint="99"/>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E7BEB"/>
    <w:rPr>
      <w:rFonts w:asciiTheme="majorHAnsi" w:eastAsiaTheme="majorEastAsia" w:hAnsiTheme="majorHAnsi" w:cstheme="majorBidi"/>
      <w:b/>
      <w:bCs/>
      <w:color w:val="943634" w:themeColor="accent2" w:themeShade="BF"/>
      <w:sz w:val="36"/>
      <w:szCs w:val="28"/>
    </w:rPr>
  </w:style>
  <w:style w:type="character" w:customStyle="1" w:styleId="Heading2Char">
    <w:name w:val="Heading 2 Char"/>
    <w:basedOn w:val="DefaultParagraphFont"/>
    <w:link w:val="Heading2"/>
    <w:uiPriority w:val="9"/>
    <w:rsid w:val="003E7BEB"/>
    <w:rPr>
      <w:rFonts w:asciiTheme="majorHAnsi" w:eastAsiaTheme="majorEastAsia" w:hAnsiTheme="majorHAnsi" w:cstheme="majorBidi"/>
      <w:b/>
      <w:bCs/>
      <w:color w:val="D99594" w:themeColor="accent2" w:themeTint="99"/>
      <w:sz w:val="28"/>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3E7BEB"/>
    <w:pPr>
      <w:spacing w:after="100"/>
    </w:pPr>
  </w:style>
  <w:style w:type="paragraph" w:styleId="TOC2">
    <w:name w:val="toc 2"/>
    <w:basedOn w:val="Normal"/>
    <w:next w:val="Normal"/>
    <w:autoRedefine/>
    <w:uiPriority w:val="39"/>
    <w:unhideWhenUsed/>
    <w:rsid w:val="003E7BEB"/>
    <w:pPr>
      <w:spacing w:after="100"/>
      <w:ind w:left="220"/>
    </w:pPr>
  </w:style>
  <w:style w:type="character" w:styleId="Hyperlink">
    <w:name w:val="Hyperlink"/>
    <w:basedOn w:val="DefaultParagraphFont"/>
    <w:uiPriority w:val="99"/>
    <w:unhideWhenUsed/>
    <w:rsid w:val="003E7BEB"/>
    <w:rPr>
      <w:color w:val="0000FF" w:themeColor="hyperlink"/>
      <w:u w:val="single"/>
    </w:rPr>
  </w:style>
  <w:style w:type="paragraph" w:styleId="Bibliography">
    <w:name w:val="Bibliography"/>
    <w:basedOn w:val="Normal"/>
    <w:next w:val="Normal"/>
    <w:uiPriority w:val="37"/>
    <w:unhideWhenUsed/>
    <w:rsid w:val="003F5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5193">
      <w:bodyDiv w:val="1"/>
      <w:marLeft w:val="0"/>
      <w:marRight w:val="0"/>
      <w:marTop w:val="0"/>
      <w:marBottom w:val="0"/>
      <w:divBdr>
        <w:top w:val="none" w:sz="0" w:space="0" w:color="auto"/>
        <w:left w:val="none" w:sz="0" w:space="0" w:color="auto"/>
        <w:bottom w:val="none" w:sz="0" w:space="0" w:color="auto"/>
        <w:right w:val="none" w:sz="0" w:space="0" w:color="auto"/>
      </w:divBdr>
    </w:div>
    <w:div w:id="23286220">
      <w:bodyDiv w:val="1"/>
      <w:marLeft w:val="0"/>
      <w:marRight w:val="0"/>
      <w:marTop w:val="0"/>
      <w:marBottom w:val="0"/>
      <w:divBdr>
        <w:top w:val="none" w:sz="0" w:space="0" w:color="auto"/>
        <w:left w:val="none" w:sz="0" w:space="0" w:color="auto"/>
        <w:bottom w:val="none" w:sz="0" w:space="0" w:color="auto"/>
        <w:right w:val="none" w:sz="0" w:space="0" w:color="auto"/>
      </w:divBdr>
    </w:div>
    <w:div w:id="49815212">
      <w:bodyDiv w:val="1"/>
      <w:marLeft w:val="0"/>
      <w:marRight w:val="0"/>
      <w:marTop w:val="0"/>
      <w:marBottom w:val="0"/>
      <w:divBdr>
        <w:top w:val="none" w:sz="0" w:space="0" w:color="auto"/>
        <w:left w:val="none" w:sz="0" w:space="0" w:color="auto"/>
        <w:bottom w:val="none" w:sz="0" w:space="0" w:color="auto"/>
        <w:right w:val="none" w:sz="0" w:space="0" w:color="auto"/>
      </w:divBdr>
    </w:div>
    <w:div w:id="488592141">
      <w:bodyDiv w:val="1"/>
      <w:marLeft w:val="0"/>
      <w:marRight w:val="0"/>
      <w:marTop w:val="0"/>
      <w:marBottom w:val="0"/>
      <w:divBdr>
        <w:top w:val="none" w:sz="0" w:space="0" w:color="auto"/>
        <w:left w:val="none" w:sz="0" w:space="0" w:color="auto"/>
        <w:bottom w:val="none" w:sz="0" w:space="0" w:color="auto"/>
        <w:right w:val="none" w:sz="0" w:space="0" w:color="auto"/>
      </w:divBdr>
    </w:div>
    <w:div w:id="557516938">
      <w:bodyDiv w:val="1"/>
      <w:marLeft w:val="0"/>
      <w:marRight w:val="0"/>
      <w:marTop w:val="0"/>
      <w:marBottom w:val="0"/>
      <w:divBdr>
        <w:top w:val="none" w:sz="0" w:space="0" w:color="auto"/>
        <w:left w:val="none" w:sz="0" w:space="0" w:color="auto"/>
        <w:bottom w:val="none" w:sz="0" w:space="0" w:color="auto"/>
        <w:right w:val="none" w:sz="0" w:space="0" w:color="auto"/>
      </w:divBdr>
    </w:div>
    <w:div w:id="579098436">
      <w:bodyDiv w:val="1"/>
      <w:marLeft w:val="0"/>
      <w:marRight w:val="0"/>
      <w:marTop w:val="0"/>
      <w:marBottom w:val="0"/>
      <w:divBdr>
        <w:top w:val="none" w:sz="0" w:space="0" w:color="auto"/>
        <w:left w:val="none" w:sz="0" w:space="0" w:color="auto"/>
        <w:bottom w:val="none" w:sz="0" w:space="0" w:color="auto"/>
        <w:right w:val="none" w:sz="0" w:space="0" w:color="auto"/>
      </w:divBdr>
    </w:div>
    <w:div w:id="748890784">
      <w:bodyDiv w:val="1"/>
      <w:marLeft w:val="0"/>
      <w:marRight w:val="0"/>
      <w:marTop w:val="0"/>
      <w:marBottom w:val="0"/>
      <w:divBdr>
        <w:top w:val="none" w:sz="0" w:space="0" w:color="auto"/>
        <w:left w:val="none" w:sz="0" w:space="0" w:color="auto"/>
        <w:bottom w:val="none" w:sz="0" w:space="0" w:color="auto"/>
        <w:right w:val="none" w:sz="0" w:space="0" w:color="auto"/>
      </w:divBdr>
    </w:div>
    <w:div w:id="1174221479">
      <w:bodyDiv w:val="1"/>
      <w:marLeft w:val="0"/>
      <w:marRight w:val="0"/>
      <w:marTop w:val="0"/>
      <w:marBottom w:val="0"/>
      <w:divBdr>
        <w:top w:val="none" w:sz="0" w:space="0" w:color="auto"/>
        <w:left w:val="none" w:sz="0" w:space="0" w:color="auto"/>
        <w:bottom w:val="none" w:sz="0" w:space="0" w:color="auto"/>
        <w:right w:val="none" w:sz="0" w:space="0" w:color="auto"/>
      </w:divBdr>
    </w:div>
    <w:div w:id="1344865413">
      <w:bodyDiv w:val="1"/>
      <w:marLeft w:val="0"/>
      <w:marRight w:val="0"/>
      <w:marTop w:val="0"/>
      <w:marBottom w:val="0"/>
      <w:divBdr>
        <w:top w:val="none" w:sz="0" w:space="0" w:color="auto"/>
        <w:left w:val="none" w:sz="0" w:space="0" w:color="auto"/>
        <w:bottom w:val="none" w:sz="0" w:space="0" w:color="auto"/>
        <w:right w:val="none" w:sz="0" w:space="0" w:color="auto"/>
      </w:divBdr>
    </w:div>
    <w:div w:id="1489831595">
      <w:bodyDiv w:val="1"/>
      <w:marLeft w:val="0"/>
      <w:marRight w:val="0"/>
      <w:marTop w:val="0"/>
      <w:marBottom w:val="0"/>
      <w:divBdr>
        <w:top w:val="none" w:sz="0" w:space="0" w:color="auto"/>
        <w:left w:val="none" w:sz="0" w:space="0" w:color="auto"/>
        <w:bottom w:val="none" w:sz="0" w:space="0" w:color="auto"/>
        <w:right w:val="none" w:sz="0" w:space="0" w:color="auto"/>
      </w:divBdr>
    </w:div>
    <w:div w:id="1537624014">
      <w:bodyDiv w:val="1"/>
      <w:marLeft w:val="0"/>
      <w:marRight w:val="0"/>
      <w:marTop w:val="0"/>
      <w:marBottom w:val="0"/>
      <w:divBdr>
        <w:top w:val="none" w:sz="0" w:space="0" w:color="auto"/>
        <w:left w:val="none" w:sz="0" w:space="0" w:color="auto"/>
        <w:bottom w:val="none" w:sz="0" w:space="0" w:color="auto"/>
        <w:right w:val="none" w:sz="0" w:space="0" w:color="auto"/>
      </w:divBdr>
    </w:div>
    <w:div w:id="1683505105">
      <w:bodyDiv w:val="1"/>
      <w:marLeft w:val="0"/>
      <w:marRight w:val="0"/>
      <w:marTop w:val="0"/>
      <w:marBottom w:val="0"/>
      <w:divBdr>
        <w:top w:val="none" w:sz="0" w:space="0" w:color="auto"/>
        <w:left w:val="none" w:sz="0" w:space="0" w:color="auto"/>
        <w:bottom w:val="none" w:sz="0" w:space="0" w:color="auto"/>
        <w:right w:val="none" w:sz="0" w:space="0" w:color="auto"/>
      </w:divBdr>
    </w:div>
    <w:div w:id="1686057714">
      <w:bodyDiv w:val="1"/>
      <w:marLeft w:val="0"/>
      <w:marRight w:val="0"/>
      <w:marTop w:val="0"/>
      <w:marBottom w:val="0"/>
      <w:divBdr>
        <w:top w:val="none" w:sz="0" w:space="0" w:color="auto"/>
        <w:left w:val="none" w:sz="0" w:space="0" w:color="auto"/>
        <w:bottom w:val="none" w:sz="0" w:space="0" w:color="auto"/>
        <w:right w:val="none" w:sz="0" w:space="0" w:color="auto"/>
      </w:divBdr>
    </w:div>
    <w:div w:id="1745177561">
      <w:bodyDiv w:val="1"/>
      <w:marLeft w:val="0"/>
      <w:marRight w:val="0"/>
      <w:marTop w:val="0"/>
      <w:marBottom w:val="0"/>
      <w:divBdr>
        <w:top w:val="none" w:sz="0" w:space="0" w:color="auto"/>
        <w:left w:val="none" w:sz="0" w:space="0" w:color="auto"/>
        <w:bottom w:val="none" w:sz="0" w:space="0" w:color="auto"/>
        <w:right w:val="none" w:sz="0" w:space="0" w:color="auto"/>
      </w:divBdr>
    </w:div>
    <w:div w:id="1766418372">
      <w:bodyDiv w:val="1"/>
      <w:marLeft w:val="0"/>
      <w:marRight w:val="0"/>
      <w:marTop w:val="0"/>
      <w:marBottom w:val="0"/>
      <w:divBdr>
        <w:top w:val="none" w:sz="0" w:space="0" w:color="auto"/>
        <w:left w:val="none" w:sz="0" w:space="0" w:color="auto"/>
        <w:bottom w:val="none" w:sz="0" w:space="0" w:color="auto"/>
        <w:right w:val="none" w:sz="0" w:space="0" w:color="auto"/>
      </w:divBdr>
    </w:div>
    <w:div w:id="1819496435">
      <w:bodyDiv w:val="1"/>
      <w:marLeft w:val="0"/>
      <w:marRight w:val="0"/>
      <w:marTop w:val="0"/>
      <w:marBottom w:val="0"/>
      <w:divBdr>
        <w:top w:val="none" w:sz="0" w:space="0" w:color="auto"/>
        <w:left w:val="none" w:sz="0" w:space="0" w:color="auto"/>
        <w:bottom w:val="none" w:sz="0" w:space="0" w:color="auto"/>
        <w:right w:val="none" w:sz="0" w:space="0" w:color="auto"/>
      </w:divBdr>
    </w:div>
    <w:div w:id="1824347524">
      <w:bodyDiv w:val="1"/>
      <w:marLeft w:val="0"/>
      <w:marRight w:val="0"/>
      <w:marTop w:val="0"/>
      <w:marBottom w:val="0"/>
      <w:divBdr>
        <w:top w:val="none" w:sz="0" w:space="0" w:color="auto"/>
        <w:left w:val="none" w:sz="0" w:space="0" w:color="auto"/>
        <w:bottom w:val="none" w:sz="0" w:space="0" w:color="auto"/>
        <w:right w:val="none" w:sz="0" w:space="0" w:color="auto"/>
      </w:divBdr>
    </w:div>
    <w:div w:id="1854762971">
      <w:bodyDiv w:val="1"/>
      <w:marLeft w:val="0"/>
      <w:marRight w:val="0"/>
      <w:marTop w:val="0"/>
      <w:marBottom w:val="0"/>
      <w:divBdr>
        <w:top w:val="none" w:sz="0" w:space="0" w:color="auto"/>
        <w:left w:val="none" w:sz="0" w:space="0" w:color="auto"/>
        <w:bottom w:val="none" w:sz="0" w:space="0" w:color="auto"/>
        <w:right w:val="none" w:sz="0" w:space="0" w:color="auto"/>
      </w:divBdr>
    </w:div>
    <w:div w:id="2044941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aseenJuwale/WEDE-ST10462947--POE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Cam22</b:Tag>
    <b:SourceType>InternetSite</b:SourceType>
    <b:Guid>{66F893D0-6809-4169-A1BD-9937FF08A60A}</b:Guid>
    <b:Title>Hope 4 All Foundation</b:Title>
    <b:Year>2022</b:Year>
    <b:Author>
      <b:Author>
        <b:NameList>
          <b:Person>
            <b:Last>Cameroon</b:Last>
          </b:Person>
        </b:NameList>
      </b:Author>
    </b:Author>
    <b:URL>https://www.hope4allfoundation.org/</b:URL>
    <b:RefOrder>1</b:RefOrder>
  </b:Source>
  <b:Source>
    <b:Tag>Fav21</b:Tag>
    <b:SourceType>InternetSite</b:SourceType>
    <b:Guid>{800B88F0-5EEF-47CA-A298-D6871820F0F0}</b:Guid>
    <b:Title>Hope for All Foundation</b:Title>
    <b:Year>2021</b:Year>
    <b:URL>https://hopeforallfoundation.co.uk/</b:URL>
    <b:JournalName>HOPE FOR ALL FOUNDATION – Helping Those In Need.</b:JournalName>
    <b:Author>
      <b:Author>
        <b:NameList>
          <b:Person>
            <b:Last>Jhonson</b:Last>
            <b:First>Favour</b:First>
          </b:Person>
        </b:NameList>
      </b:Author>
    </b:Author>
    <b:RefOrder>4</b:RefOrder>
  </b:Source>
  <b:Source>
    <b:Tag>Tin23</b:Tag>
    <b:SourceType>InternetSite</b:SourceType>
    <b:Guid>{DA62C3C3-5665-44C3-A22D-ED0674924F73}</b:Guid>
    <b:Author>
      <b:Author>
        <b:NameList>
          <b:Person>
            <b:Last>Dail</b:Last>
            <b:First>Tina</b:First>
          </b:Person>
        </b:NameList>
      </b:Author>
    </b:Author>
    <b:Title>Hope For All Children Foundation</b:Title>
    <b:Year>2023</b:Year>
    <b:URL>https://fire-international.org/missionary-projects/hope-for-all-children-foundation</b:URL>
    <b:RefOrder>2</b:RefOrder>
  </b:Source>
  <b:Source>
    <b:Tag>Kat21</b:Tag>
    <b:SourceType>InternetSite</b:SourceType>
    <b:Guid>{7F1610DD-A593-4039-8F8F-653D333EF8DC}</b:Guid>
    <b:Author>
      <b:Author>
        <b:NameList>
          <b:Person>
            <b:Last>Shanahan</b:Last>
            <b:First>Katie</b:First>
          </b:Person>
        </b:NameList>
      </b:Author>
    </b:Author>
    <b:Title>Allo Hope Foundation</b:Title>
    <b:Year>2021</b:Year>
    <b:URL>https://allohopefoundation.org/about-us/our-sta</b:URL>
    <b:RefOrder>3</b:RefOrder>
  </b:Source>
  <b:Source>
    <b:Tag>Sam20</b:Tag>
    <b:SourceType>InternetSite</b:SourceType>
    <b:Guid>{D12752BB-7401-49EF-9710-862B8B181BB9}</b:Guid>
    <b:Author>
      <b:Author>
        <b:NameList>
          <b:Person>
            <b:Last>Broader</b:Last>
            <b:First>Sam</b:First>
          </b:Person>
        </b:NameList>
      </b:Author>
    </b:Author>
    <b:Title>Shorthand</b:Title>
    <b:Year>2020</b:Year>
    <b:URL>https://the-hope-foundation-for-cancer-r.shorthandstories.com/generation-of-hope/index.html</b:URL>
    <b:RefOrder>5</b:RefOrder>
  </b:Source>
</b:Sources>
</file>

<file path=customXml/itemProps1.xml><?xml version="1.0" encoding="utf-8"?>
<ds:datastoreItem xmlns:ds="http://schemas.openxmlformats.org/officeDocument/2006/customXml" ds:itemID="{69D4827C-977D-4FA9-A508-66AA61966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Yaseen Juwale</cp:lastModifiedBy>
  <cp:revision>2</cp:revision>
  <dcterms:created xsi:type="dcterms:W3CDTF">2025-08-27T14:09:00Z</dcterms:created>
  <dcterms:modified xsi:type="dcterms:W3CDTF">2025-08-27T14:09:00Z</dcterms:modified>
  <cp:category/>
</cp:coreProperties>
</file>
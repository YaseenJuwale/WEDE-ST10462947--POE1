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36C63" w14:textId="05A875D1" w:rsidR="009F23CF" w:rsidRPr="00A42C00" w:rsidRDefault="009F23CF" w:rsidP="00A42C00">
      <w:pPr>
        <w:pStyle w:val="Heading1"/>
        <w:jc w:val="center"/>
      </w:pPr>
      <w:bookmarkStart w:id="0" w:name="_Toc207202792"/>
      <w:r w:rsidRPr="00A42C00">
        <w:t>Business Proposal</w:t>
      </w:r>
      <w:bookmarkEnd w:id="0"/>
    </w:p>
    <w:p w14:paraId="1ADC6459" w14:textId="17BE3A00" w:rsidR="009F23CF" w:rsidRPr="003B431E" w:rsidRDefault="009F23CF" w:rsidP="00A42C00">
      <w:pPr>
        <w:pStyle w:val="Heading2"/>
        <w:jc w:val="center"/>
      </w:pPr>
      <w:bookmarkStart w:id="1" w:name="_Toc207202793"/>
      <w:r w:rsidRPr="003B431E">
        <w:t>Hanover Bakery</w:t>
      </w:r>
      <w:bookmarkEnd w:id="1"/>
    </w:p>
    <w:p w14:paraId="0046288B" w14:textId="77777777" w:rsidR="009F23CF" w:rsidRPr="003B431E" w:rsidRDefault="009F23CF" w:rsidP="009F23CF">
      <w:pPr>
        <w:rPr>
          <w:rFonts w:ascii="Aptos" w:hAnsi="Aptos"/>
          <w:sz w:val="24"/>
          <w:szCs w:val="24"/>
        </w:rPr>
      </w:pPr>
    </w:p>
    <w:p w14:paraId="5D2A47BC" w14:textId="77777777" w:rsidR="009F23CF" w:rsidRPr="003B431E" w:rsidRDefault="009F23CF" w:rsidP="009F23CF">
      <w:pPr>
        <w:rPr>
          <w:rFonts w:ascii="Aptos" w:hAnsi="Aptos"/>
          <w:sz w:val="24"/>
          <w:szCs w:val="24"/>
        </w:rPr>
      </w:pPr>
    </w:p>
    <w:p w14:paraId="3A0ED39C" w14:textId="77777777" w:rsidR="009F23CF" w:rsidRPr="003B431E" w:rsidRDefault="009F23CF" w:rsidP="009F23CF">
      <w:pPr>
        <w:rPr>
          <w:rFonts w:ascii="Aptos" w:hAnsi="Aptos"/>
          <w:sz w:val="24"/>
          <w:szCs w:val="24"/>
        </w:rPr>
      </w:pPr>
      <w:r w:rsidRPr="003B431E">
        <w:rPr>
          <w:rFonts w:ascii="Aptos" w:hAnsi="Aptos"/>
          <w:sz w:val="24"/>
          <w:szCs w:val="24"/>
        </w:rPr>
        <w:t xml:space="preserve">Prepared by: Yaseen Juwale </w:t>
      </w:r>
    </w:p>
    <w:p w14:paraId="65D8D91E" w14:textId="77777777" w:rsidR="009F23CF" w:rsidRPr="003B431E" w:rsidRDefault="009F23CF" w:rsidP="009F23CF">
      <w:pPr>
        <w:rPr>
          <w:rFonts w:ascii="Aptos" w:hAnsi="Aptos"/>
          <w:sz w:val="24"/>
          <w:szCs w:val="24"/>
        </w:rPr>
      </w:pPr>
      <w:r w:rsidRPr="003B431E">
        <w:rPr>
          <w:rFonts w:ascii="Aptos" w:hAnsi="Aptos"/>
          <w:sz w:val="24"/>
          <w:szCs w:val="24"/>
        </w:rPr>
        <w:t>Student Number: ST10462947</w:t>
      </w:r>
    </w:p>
    <w:p w14:paraId="4B0E3EBF" w14:textId="77777777" w:rsidR="009F23CF" w:rsidRPr="003B431E" w:rsidRDefault="009F23CF" w:rsidP="009F23CF">
      <w:pPr>
        <w:rPr>
          <w:rFonts w:ascii="Aptos" w:hAnsi="Aptos"/>
          <w:sz w:val="24"/>
          <w:szCs w:val="24"/>
        </w:rPr>
      </w:pPr>
      <w:r w:rsidRPr="003B431E">
        <w:rPr>
          <w:rFonts w:ascii="Aptos" w:hAnsi="Aptos"/>
          <w:sz w:val="24"/>
          <w:szCs w:val="24"/>
        </w:rPr>
        <w:t>Date: 15 August 2025</w:t>
      </w:r>
    </w:p>
    <w:p w14:paraId="7C89FFF9" w14:textId="77777777" w:rsidR="009F23CF" w:rsidRPr="003B431E" w:rsidRDefault="009F23CF" w:rsidP="009F23CF">
      <w:pPr>
        <w:rPr>
          <w:rFonts w:ascii="Aptos" w:hAnsi="Aptos"/>
          <w:sz w:val="24"/>
          <w:szCs w:val="24"/>
        </w:rPr>
      </w:pPr>
      <w:r w:rsidRPr="003B431E">
        <w:rPr>
          <w:rFonts w:ascii="Aptos" w:hAnsi="Aptos"/>
          <w:sz w:val="24"/>
          <w:szCs w:val="24"/>
        </w:rPr>
        <w:t>Lecturer Name: Edward Nkata</w:t>
      </w:r>
    </w:p>
    <w:p w14:paraId="3CEAF646" w14:textId="77777777" w:rsidR="00BD561E" w:rsidRPr="00BD561E" w:rsidRDefault="009F23CF" w:rsidP="00BD561E">
      <w:pPr>
        <w:rPr>
          <w:rFonts w:ascii="Aptos" w:hAnsi="Aptos"/>
          <w:sz w:val="24"/>
          <w:szCs w:val="24"/>
          <w:lang w:val="en-ZA"/>
        </w:rPr>
      </w:pPr>
      <w:r w:rsidRPr="003B431E">
        <w:rPr>
          <w:rFonts w:ascii="Aptos" w:hAnsi="Aptos"/>
          <w:sz w:val="24"/>
          <w:szCs w:val="24"/>
        </w:rPr>
        <w:t xml:space="preserve">PC Name: </w:t>
      </w:r>
      <w:r w:rsidR="00BD561E" w:rsidRPr="00BD561E">
        <w:rPr>
          <w:rFonts w:ascii="Aptos" w:hAnsi="Aptos"/>
          <w:b/>
          <w:bCs/>
          <w:sz w:val="24"/>
          <w:szCs w:val="24"/>
          <w:lang w:val="en-ZA"/>
        </w:rPr>
        <w:t>Lerato Phokompe</w:t>
      </w:r>
    </w:p>
    <w:p w14:paraId="4B1E9418" w14:textId="0DABF86F" w:rsidR="009F23CF" w:rsidRDefault="0099630C" w:rsidP="009F23CF">
      <w:pPr>
        <w:rPr>
          <w:rFonts w:ascii="Aptos" w:hAnsi="Aptos"/>
          <w:sz w:val="24"/>
          <w:szCs w:val="24"/>
        </w:rPr>
      </w:pPr>
      <w:r>
        <w:rPr>
          <w:rFonts w:ascii="Aptos" w:hAnsi="Aptos"/>
          <w:sz w:val="24"/>
          <w:szCs w:val="24"/>
        </w:rPr>
        <w:t xml:space="preserve">GitHub Link: </w:t>
      </w:r>
      <w:hyperlink r:id="rId8" w:history="1">
        <w:r w:rsidRPr="00AC3792">
          <w:rPr>
            <w:rStyle w:val="Hyperlink"/>
            <w:rFonts w:ascii="Aptos" w:hAnsi="Aptos"/>
            <w:sz w:val="24"/>
            <w:szCs w:val="24"/>
          </w:rPr>
          <w:t>https://github.com/YaseenJuwale/WEDE-ST10462947--POE1</w:t>
        </w:r>
      </w:hyperlink>
    </w:p>
    <w:p w14:paraId="25BD1A7A" w14:textId="77777777" w:rsidR="0099630C" w:rsidRPr="003B431E" w:rsidRDefault="0099630C" w:rsidP="009F23CF">
      <w:pPr>
        <w:rPr>
          <w:rFonts w:ascii="Aptos" w:hAnsi="Aptos"/>
          <w:sz w:val="24"/>
          <w:szCs w:val="24"/>
        </w:rPr>
      </w:pPr>
    </w:p>
    <w:p w14:paraId="26D0DBC0" w14:textId="77777777" w:rsidR="009F23CF" w:rsidRPr="003B431E" w:rsidRDefault="009F23CF">
      <w:pPr>
        <w:pStyle w:val="Heading1"/>
        <w:rPr>
          <w:sz w:val="24"/>
          <w:szCs w:val="24"/>
        </w:rPr>
      </w:pPr>
    </w:p>
    <w:p w14:paraId="3685C8FA" w14:textId="77777777" w:rsidR="009F23CF" w:rsidRPr="003B431E" w:rsidRDefault="009F23CF" w:rsidP="009F23CF">
      <w:pPr>
        <w:rPr>
          <w:rFonts w:ascii="Aptos" w:hAnsi="Aptos"/>
          <w:sz w:val="24"/>
          <w:szCs w:val="24"/>
        </w:rPr>
      </w:pPr>
    </w:p>
    <w:p w14:paraId="3636D7A9" w14:textId="77777777" w:rsidR="009F23CF" w:rsidRPr="003B431E" w:rsidRDefault="009F23CF">
      <w:pPr>
        <w:pStyle w:val="Heading1"/>
        <w:rPr>
          <w:sz w:val="24"/>
          <w:szCs w:val="24"/>
        </w:rPr>
      </w:pPr>
    </w:p>
    <w:p w14:paraId="16DF74D4" w14:textId="77777777" w:rsidR="009F23CF" w:rsidRPr="003B431E" w:rsidRDefault="009F23CF">
      <w:pPr>
        <w:pStyle w:val="Heading1"/>
        <w:rPr>
          <w:sz w:val="24"/>
          <w:szCs w:val="24"/>
        </w:rPr>
      </w:pPr>
    </w:p>
    <w:p w14:paraId="06BE1C80" w14:textId="77777777" w:rsidR="009F23CF" w:rsidRPr="003B431E" w:rsidRDefault="009F23CF" w:rsidP="009F23CF">
      <w:pPr>
        <w:rPr>
          <w:rFonts w:ascii="Aptos" w:hAnsi="Aptos"/>
          <w:sz w:val="24"/>
          <w:szCs w:val="24"/>
        </w:rPr>
      </w:pPr>
    </w:p>
    <w:p w14:paraId="1055469E" w14:textId="77777777" w:rsidR="009F23CF" w:rsidRPr="003B431E" w:rsidRDefault="009F23CF">
      <w:pPr>
        <w:pStyle w:val="Heading1"/>
        <w:rPr>
          <w:sz w:val="24"/>
          <w:szCs w:val="24"/>
        </w:rPr>
      </w:pPr>
    </w:p>
    <w:p w14:paraId="6409BFAF" w14:textId="77777777" w:rsidR="009F23CF" w:rsidRDefault="009F23CF">
      <w:pPr>
        <w:pStyle w:val="Heading1"/>
        <w:rPr>
          <w:sz w:val="24"/>
          <w:szCs w:val="24"/>
        </w:rPr>
      </w:pPr>
    </w:p>
    <w:p w14:paraId="3102703F" w14:textId="77777777" w:rsidR="008658E4" w:rsidRDefault="008658E4" w:rsidP="008658E4"/>
    <w:p w14:paraId="18368A7D" w14:textId="77777777" w:rsidR="008658E4" w:rsidRPr="008658E4" w:rsidRDefault="008658E4" w:rsidP="008658E4"/>
    <w:p w14:paraId="3BD7D916" w14:textId="77777777" w:rsidR="009F23CF" w:rsidRPr="003B431E" w:rsidRDefault="009F23CF" w:rsidP="009F23CF">
      <w:pPr>
        <w:rPr>
          <w:rFonts w:ascii="Aptos" w:hAnsi="Aptos"/>
          <w:sz w:val="24"/>
          <w:szCs w:val="24"/>
        </w:rPr>
      </w:pPr>
    </w:p>
    <w:p w14:paraId="143F2EAA" w14:textId="77777777" w:rsidR="009F23CF" w:rsidRPr="003B431E" w:rsidRDefault="009F23CF" w:rsidP="009F23CF">
      <w:pPr>
        <w:rPr>
          <w:rFonts w:ascii="Aptos" w:hAnsi="Aptos"/>
          <w:sz w:val="24"/>
          <w:szCs w:val="24"/>
        </w:rPr>
      </w:pPr>
    </w:p>
    <w:sdt>
      <w:sdtPr>
        <w:rPr>
          <w:rFonts w:asciiTheme="minorHAnsi" w:eastAsiaTheme="minorEastAsia" w:hAnsiTheme="minorHAnsi" w:cstheme="minorBidi"/>
          <w:b w:val="0"/>
          <w:bCs w:val="0"/>
          <w:color w:val="auto"/>
          <w:sz w:val="24"/>
          <w:szCs w:val="24"/>
        </w:rPr>
        <w:id w:val="-1524012378"/>
        <w:docPartObj>
          <w:docPartGallery w:val="Table of Contents"/>
          <w:docPartUnique/>
        </w:docPartObj>
      </w:sdtPr>
      <w:sdtEndPr>
        <w:rPr>
          <w:noProof/>
        </w:rPr>
      </w:sdtEndPr>
      <w:sdtContent>
        <w:p w14:paraId="3133604A" w14:textId="0B0082A5" w:rsidR="009F23CF" w:rsidRPr="003B431E" w:rsidRDefault="009F23CF">
          <w:pPr>
            <w:pStyle w:val="TOCHeading"/>
            <w:rPr>
              <w:sz w:val="24"/>
              <w:szCs w:val="24"/>
            </w:rPr>
          </w:pPr>
          <w:r w:rsidRPr="003B431E">
            <w:rPr>
              <w:sz w:val="24"/>
              <w:szCs w:val="24"/>
            </w:rPr>
            <w:t>Table of Contents</w:t>
          </w:r>
        </w:p>
        <w:p w14:paraId="7E15F6DC" w14:textId="77F244ED" w:rsidR="001A2E5E" w:rsidRDefault="009F23CF">
          <w:pPr>
            <w:pStyle w:val="TOC1"/>
            <w:tabs>
              <w:tab w:val="right" w:leader="dot" w:pos="8630"/>
            </w:tabs>
            <w:rPr>
              <w:noProof/>
              <w:kern w:val="2"/>
              <w:sz w:val="24"/>
              <w:szCs w:val="24"/>
              <w:lang w:val="en-ZA" w:eastAsia="en-ZA"/>
              <w14:ligatures w14:val="standardContextual"/>
            </w:rPr>
          </w:pPr>
          <w:r w:rsidRPr="003B431E">
            <w:rPr>
              <w:rFonts w:ascii="Aptos" w:hAnsi="Aptos"/>
              <w:sz w:val="24"/>
              <w:szCs w:val="24"/>
            </w:rPr>
            <w:fldChar w:fldCharType="begin"/>
          </w:r>
          <w:r w:rsidRPr="003B431E">
            <w:rPr>
              <w:rFonts w:ascii="Aptos" w:hAnsi="Aptos"/>
              <w:sz w:val="24"/>
              <w:szCs w:val="24"/>
            </w:rPr>
            <w:instrText xml:space="preserve"> TOC \o "1-3" \h \z \u </w:instrText>
          </w:r>
          <w:r w:rsidRPr="003B431E">
            <w:rPr>
              <w:rFonts w:ascii="Aptos" w:hAnsi="Aptos"/>
              <w:sz w:val="24"/>
              <w:szCs w:val="24"/>
            </w:rPr>
            <w:fldChar w:fldCharType="separate"/>
          </w:r>
          <w:hyperlink w:anchor="_Toc207202792" w:history="1">
            <w:r w:rsidR="001A2E5E" w:rsidRPr="006F22AF">
              <w:rPr>
                <w:rStyle w:val="Hyperlink"/>
                <w:noProof/>
              </w:rPr>
              <w:t>Business Proposal</w:t>
            </w:r>
            <w:r w:rsidR="001A2E5E">
              <w:rPr>
                <w:noProof/>
                <w:webHidden/>
              </w:rPr>
              <w:tab/>
            </w:r>
            <w:r w:rsidR="001A2E5E">
              <w:rPr>
                <w:noProof/>
                <w:webHidden/>
              </w:rPr>
              <w:fldChar w:fldCharType="begin"/>
            </w:r>
            <w:r w:rsidR="001A2E5E">
              <w:rPr>
                <w:noProof/>
                <w:webHidden/>
              </w:rPr>
              <w:instrText xml:space="preserve"> PAGEREF _Toc207202792 \h </w:instrText>
            </w:r>
            <w:r w:rsidR="001A2E5E">
              <w:rPr>
                <w:noProof/>
                <w:webHidden/>
              </w:rPr>
            </w:r>
            <w:r w:rsidR="001A2E5E">
              <w:rPr>
                <w:noProof/>
                <w:webHidden/>
              </w:rPr>
              <w:fldChar w:fldCharType="separate"/>
            </w:r>
            <w:r w:rsidR="001A2E5E">
              <w:rPr>
                <w:noProof/>
                <w:webHidden/>
              </w:rPr>
              <w:t>1</w:t>
            </w:r>
            <w:r w:rsidR="001A2E5E">
              <w:rPr>
                <w:noProof/>
                <w:webHidden/>
              </w:rPr>
              <w:fldChar w:fldCharType="end"/>
            </w:r>
          </w:hyperlink>
        </w:p>
        <w:p w14:paraId="2BAC4305" w14:textId="75204F44" w:rsidR="001A2E5E" w:rsidRDefault="001A2E5E">
          <w:pPr>
            <w:pStyle w:val="TOC2"/>
            <w:tabs>
              <w:tab w:val="right" w:leader="dot" w:pos="8630"/>
            </w:tabs>
            <w:rPr>
              <w:noProof/>
              <w:kern w:val="2"/>
              <w:sz w:val="24"/>
              <w:szCs w:val="24"/>
              <w:lang w:val="en-ZA" w:eastAsia="en-ZA"/>
              <w14:ligatures w14:val="standardContextual"/>
            </w:rPr>
          </w:pPr>
          <w:hyperlink w:anchor="_Toc207202793" w:history="1">
            <w:r w:rsidRPr="006F22AF">
              <w:rPr>
                <w:rStyle w:val="Hyperlink"/>
                <w:noProof/>
              </w:rPr>
              <w:t>Hanover Bakery</w:t>
            </w:r>
            <w:r>
              <w:rPr>
                <w:noProof/>
                <w:webHidden/>
              </w:rPr>
              <w:tab/>
            </w:r>
            <w:r>
              <w:rPr>
                <w:noProof/>
                <w:webHidden/>
              </w:rPr>
              <w:fldChar w:fldCharType="begin"/>
            </w:r>
            <w:r>
              <w:rPr>
                <w:noProof/>
                <w:webHidden/>
              </w:rPr>
              <w:instrText xml:space="preserve"> PAGEREF _Toc207202793 \h </w:instrText>
            </w:r>
            <w:r>
              <w:rPr>
                <w:noProof/>
                <w:webHidden/>
              </w:rPr>
            </w:r>
            <w:r>
              <w:rPr>
                <w:noProof/>
                <w:webHidden/>
              </w:rPr>
              <w:fldChar w:fldCharType="separate"/>
            </w:r>
            <w:r>
              <w:rPr>
                <w:noProof/>
                <w:webHidden/>
              </w:rPr>
              <w:t>1</w:t>
            </w:r>
            <w:r>
              <w:rPr>
                <w:noProof/>
                <w:webHidden/>
              </w:rPr>
              <w:fldChar w:fldCharType="end"/>
            </w:r>
          </w:hyperlink>
        </w:p>
        <w:p w14:paraId="0A93DC47" w14:textId="23144822" w:rsidR="001A2E5E" w:rsidRDefault="001A2E5E">
          <w:pPr>
            <w:pStyle w:val="TOC1"/>
            <w:tabs>
              <w:tab w:val="right" w:leader="dot" w:pos="8630"/>
            </w:tabs>
            <w:rPr>
              <w:noProof/>
              <w:kern w:val="2"/>
              <w:sz w:val="24"/>
              <w:szCs w:val="24"/>
              <w:lang w:val="en-ZA" w:eastAsia="en-ZA"/>
              <w14:ligatures w14:val="standardContextual"/>
            </w:rPr>
          </w:pPr>
          <w:hyperlink w:anchor="_Toc207202794" w:history="1">
            <w:r w:rsidRPr="006F22AF">
              <w:rPr>
                <w:rStyle w:val="Hyperlink"/>
                <w:noProof/>
              </w:rPr>
              <w:t>1.Overview</w:t>
            </w:r>
            <w:r>
              <w:rPr>
                <w:noProof/>
                <w:webHidden/>
              </w:rPr>
              <w:tab/>
            </w:r>
            <w:r>
              <w:rPr>
                <w:noProof/>
                <w:webHidden/>
              </w:rPr>
              <w:fldChar w:fldCharType="begin"/>
            </w:r>
            <w:r>
              <w:rPr>
                <w:noProof/>
                <w:webHidden/>
              </w:rPr>
              <w:instrText xml:space="preserve"> PAGEREF _Toc207202794 \h </w:instrText>
            </w:r>
            <w:r>
              <w:rPr>
                <w:noProof/>
                <w:webHidden/>
              </w:rPr>
            </w:r>
            <w:r>
              <w:rPr>
                <w:noProof/>
                <w:webHidden/>
              </w:rPr>
              <w:fldChar w:fldCharType="separate"/>
            </w:r>
            <w:r>
              <w:rPr>
                <w:noProof/>
                <w:webHidden/>
              </w:rPr>
              <w:t>3</w:t>
            </w:r>
            <w:r>
              <w:rPr>
                <w:noProof/>
                <w:webHidden/>
              </w:rPr>
              <w:fldChar w:fldCharType="end"/>
            </w:r>
          </w:hyperlink>
        </w:p>
        <w:p w14:paraId="657651E1" w14:textId="557A2867" w:rsidR="001A2E5E" w:rsidRDefault="001A2E5E">
          <w:pPr>
            <w:pStyle w:val="TOC2"/>
            <w:tabs>
              <w:tab w:val="right" w:leader="dot" w:pos="8630"/>
            </w:tabs>
            <w:rPr>
              <w:noProof/>
              <w:kern w:val="2"/>
              <w:sz w:val="24"/>
              <w:szCs w:val="24"/>
              <w:lang w:val="en-ZA" w:eastAsia="en-ZA"/>
              <w14:ligatures w14:val="standardContextual"/>
            </w:rPr>
          </w:pPr>
          <w:hyperlink w:anchor="_Toc207202795" w:history="1">
            <w:r w:rsidRPr="006F22AF">
              <w:rPr>
                <w:rStyle w:val="Hyperlink"/>
                <w:noProof/>
                <w:lang w:val="en-ZA"/>
              </w:rPr>
              <w:t>Target Audience:</w:t>
            </w:r>
            <w:r>
              <w:rPr>
                <w:noProof/>
                <w:webHidden/>
              </w:rPr>
              <w:tab/>
            </w:r>
            <w:r>
              <w:rPr>
                <w:noProof/>
                <w:webHidden/>
              </w:rPr>
              <w:fldChar w:fldCharType="begin"/>
            </w:r>
            <w:r>
              <w:rPr>
                <w:noProof/>
                <w:webHidden/>
              </w:rPr>
              <w:instrText xml:space="preserve"> PAGEREF _Toc207202795 \h </w:instrText>
            </w:r>
            <w:r>
              <w:rPr>
                <w:noProof/>
                <w:webHidden/>
              </w:rPr>
            </w:r>
            <w:r>
              <w:rPr>
                <w:noProof/>
                <w:webHidden/>
              </w:rPr>
              <w:fldChar w:fldCharType="separate"/>
            </w:r>
            <w:r>
              <w:rPr>
                <w:noProof/>
                <w:webHidden/>
              </w:rPr>
              <w:t>3</w:t>
            </w:r>
            <w:r>
              <w:rPr>
                <w:noProof/>
                <w:webHidden/>
              </w:rPr>
              <w:fldChar w:fldCharType="end"/>
            </w:r>
          </w:hyperlink>
        </w:p>
        <w:p w14:paraId="07300686" w14:textId="4FD7B248" w:rsidR="001A2E5E" w:rsidRDefault="001A2E5E">
          <w:pPr>
            <w:pStyle w:val="TOC1"/>
            <w:tabs>
              <w:tab w:val="right" w:leader="dot" w:pos="8630"/>
            </w:tabs>
            <w:rPr>
              <w:noProof/>
              <w:kern w:val="2"/>
              <w:sz w:val="24"/>
              <w:szCs w:val="24"/>
              <w:lang w:val="en-ZA" w:eastAsia="en-ZA"/>
              <w14:ligatures w14:val="standardContextual"/>
            </w:rPr>
          </w:pPr>
          <w:hyperlink w:anchor="_Toc207202796" w:history="1">
            <w:r w:rsidRPr="006F22AF">
              <w:rPr>
                <w:rStyle w:val="Hyperlink"/>
                <w:noProof/>
              </w:rPr>
              <w:t>2.Problem Statement</w:t>
            </w:r>
            <w:r>
              <w:rPr>
                <w:noProof/>
                <w:webHidden/>
              </w:rPr>
              <w:tab/>
            </w:r>
            <w:r>
              <w:rPr>
                <w:noProof/>
                <w:webHidden/>
              </w:rPr>
              <w:fldChar w:fldCharType="begin"/>
            </w:r>
            <w:r>
              <w:rPr>
                <w:noProof/>
                <w:webHidden/>
              </w:rPr>
              <w:instrText xml:space="preserve"> PAGEREF _Toc207202796 \h </w:instrText>
            </w:r>
            <w:r>
              <w:rPr>
                <w:noProof/>
                <w:webHidden/>
              </w:rPr>
            </w:r>
            <w:r>
              <w:rPr>
                <w:noProof/>
                <w:webHidden/>
              </w:rPr>
              <w:fldChar w:fldCharType="separate"/>
            </w:r>
            <w:r>
              <w:rPr>
                <w:noProof/>
                <w:webHidden/>
              </w:rPr>
              <w:t>3</w:t>
            </w:r>
            <w:r>
              <w:rPr>
                <w:noProof/>
                <w:webHidden/>
              </w:rPr>
              <w:fldChar w:fldCharType="end"/>
            </w:r>
          </w:hyperlink>
        </w:p>
        <w:p w14:paraId="5876F7BA" w14:textId="30AC0DBA" w:rsidR="001A2E5E" w:rsidRDefault="001A2E5E">
          <w:pPr>
            <w:pStyle w:val="TOC1"/>
            <w:tabs>
              <w:tab w:val="right" w:leader="dot" w:pos="8630"/>
            </w:tabs>
            <w:rPr>
              <w:noProof/>
              <w:kern w:val="2"/>
              <w:sz w:val="24"/>
              <w:szCs w:val="24"/>
              <w:lang w:val="en-ZA" w:eastAsia="en-ZA"/>
              <w14:ligatures w14:val="standardContextual"/>
            </w:rPr>
          </w:pPr>
          <w:hyperlink w:anchor="_Toc207202797" w:history="1">
            <w:r w:rsidRPr="006F22AF">
              <w:rPr>
                <w:rStyle w:val="Hyperlink"/>
                <w:noProof/>
              </w:rPr>
              <w:t>3. Goal and Objectives</w:t>
            </w:r>
            <w:r>
              <w:rPr>
                <w:noProof/>
                <w:webHidden/>
              </w:rPr>
              <w:tab/>
            </w:r>
            <w:r>
              <w:rPr>
                <w:noProof/>
                <w:webHidden/>
              </w:rPr>
              <w:fldChar w:fldCharType="begin"/>
            </w:r>
            <w:r>
              <w:rPr>
                <w:noProof/>
                <w:webHidden/>
              </w:rPr>
              <w:instrText xml:space="preserve"> PAGEREF _Toc207202797 \h </w:instrText>
            </w:r>
            <w:r>
              <w:rPr>
                <w:noProof/>
                <w:webHidden/>
              </w:rPr>
            </w:r>
            <w:r>
              <w:rPr>
                <w:noProof/>
                <w:webHidden/>
              </w:rPr>
              <w:fldChar w:fldCharType="separate"/>
            </w:r>
            <w:r>
              <w:rPr>
                <w:noProof/>
                <w:webHidden/>
              </w:rPr>
              <w:t>4</w:t>
            </w:r>
            <w:r>
              <w:rPr>
                <w:noProof/>
                <w:webHidden/>
              </w:rPr>
              <w:fldChar w:fldCharType="end"/>
            </w:r>
          </w:hyperlink>
        </w:p>
        <w:p w14:paraId="670A8B7C" w14:textId="7007E61D" w:rsidR="001A2E5E" w:rsidRDefault="001A2E5E">
          <w:pPr>
            <w:pStyle w:val="TOC2"/>
            <w:tabs>
              <w:tab w:val="right" w:leader="dot" w:pos="8630"/>
            </w:tabs>
            <w:rPr>
              <w:noProof/>
              <w:kern w:val="2"/>
              <w:sz w:val="24"/>
              <w:szCs w:val="24"/>
              <w:lang w:val="en-ZA" w:eastAsia="en-ZA"/>
              <w14:ligatures w14:val="standardContextual"/>
            </w:rPr>
          </w:pPr>
          <w:hyperlink w:anchor="_Toc207202798" w:history="1">
            <w:r w:rsidRPr="006F22AF">
              <w:rPr>
                <w:rStyle w:val="Hyperlink"/>
                <w:noProof/>
              </w:rPr>
              <w:t>Goal</w:t>
            </w:r>
            <w:r>
              <w:rPr>
                <w:noProof/>
                <w:webHidden/>
              </w:rPr>
              <w:tab/>
            </w:r>
            <w:r>
              <w:rPr>
                <w:noProof/>
                <w:webHidden/>
              </w:rPr>
              <w:fldChar w:fldCharType="begin"/>
            </w:r>
            <w:r>
              <w:rPr>
                <w:noProof/>
                <w:webHidden/>
              </w:rPr>
              <w:instrText xml:space="preserve"> PAGEREF _Toc207202798 \h </w:instrText>
            </w:r>
            <w:r>
              <w:rPr>
                <w:noProof/>
                <w:webHidden/>
              </w:rPr>
            </w:r>
            <w:r>
              <w:rPr>
                <w:noProof/>
                <w:webHidden/>
              </w:rPr>
              <w:fldChar w:fldCharType="separate"/>
            </w:r>
            <w:r>
              <w:rPr>
                <w:noProof/>
                <w:webHidden/>
              </w:rPr>
              <w:t>4</w:t>
            </w:r>
            <w:r>
              <w:rPr>
                <w:noProof/>
                <w:webHidden/>
              </w:rPr>
              <w:fldChar w:fldCharType="end"/>
            </w:r>
          </w:hyperlink>
        </w:p>
        <w:p w14:paraId="1A9609FD" w14:textId="65575722" w:rsidR="001A2E5E" w:rsidRDefault="001A2E5E">
          <w:pPr>
            <w:pStyle w:val="TOC2"/>
            <w:tabs>
              <w:tab w:val="right" w:leader="dot" w:pos="8630"/>
            </w:tabs>
            <w:rPr>
              <w:noProof/>
              <w:kern w:val="2"/>
              <w:sz w:val="24"/>
              <w:szCs w:val="24"/>
              <w:lang w:val="en-ZA" w:eastAsia="en-ZA"/>
              <w14:ligatures w14:val="standardContextual"/>
            </w:rPr>
          </w:pPr>
          <w:hyperlink w:anchor="_Toc207202799" w:history="1">
            <w:r w:rsidRPr="006F22AF">
              <w:rPr>
                <w:rStyle w:val="Hyperlink"/>
                <w:noProof/>
              </w:rPr>
              <w:t>Objectives</w:t>
            </w:r>
            <w:r>
              <w:rPr>
                <w:noProof/>
                <w:webHidden/>
              </w:rPr>
              <w:tab/>
            </w:r>
            <w:r>
              <w:rPr>
                <w:noProof/>
                <w:webHidden/>
              </w:rPr>
              <w:fldChar w:fldCharType="begin"/>
            </w:r>
            <w:r>
              <w:rPr>
                <w:noProof/>
                <w:webHidden/>
              </w:rPr>
              <w:instrText xml:space="preserve"> PAGEREF _Toc207202799 \h </w:instrText>
            </w:r>
            <w:r>
              <w:rPr>
                <w:noProof/>
                <w:webHidden/>
              </w:rPr>
            </w:r>
            <w:r>
              <w:rPr>
                <w:noProof/>
                <w:webHidden/>
              </w:rPr>
              <w:fldChar w:fldCharType="separate"/>
            </w:r>
            <w:r>
              <w:rPr>
                <w:noProof/>
                <w:webHidden/>
              </w:rPr>
              <w:t>4</w:t>
            </w:r>
            <w:r>
              <w:rPr>
                <w:noProof/>
                <w:webHidden/>
              </w:rPr>
              <w:fldChar w:fldCharType="end"/>
            </w:r>
          </w:hyperlink>
        </w:p>
        <w:p w14:paraId="0909DEA5" w14:textId="143BB578" w:rsidR="001A2E5E" w:rsidRDefault="001A2E5E">
          <w:pPr>
            <w:pStyle w:val="TOC2"/>
            <w:tabs>
              <w:tab w:val="right" w:leader="dot" w:pos="8630"/>
            </w:tabs>
            <w:rPr>
              <w:noProof/>
              <w:kern w:val="2"/>
              <w:sz w:val="24"/>
              <w:szCs w:val="24"/>
              <w:lang w:val="en-ZA" w:eastAsia="en-ZA"/>
              <w14:ligatures w14:val="standardContextual"/>
            </w:rPr>
          </w:pPr>
          <w:hyperlink w:anchor="_Toc207202800" w:history="1">
            <w:r w:rsidRPr="006F22AF">
              <w:rPr>
                <w:rStyle w:val="Hyperlink"/>
                <w:noProof/>
                <w:lang w:val="en-ZA"/>
              </w:rPr>
              <w:t>Key Performance Indicators (KPIs):</w:t>
            </w:r>
            <w:r>
              <w:rPr>
                <w:noProof/>
                <w:webHidden/>
              </w:rPr>
              <w:tab/>
            </w:r>
            <w:r>
              <w:rPr>
                <w:noProof/>
                <w:webHidden/>
              </w:rPr>
              <w:fldChar w:fldCharType="begin"/>
            </w:r>
            <w:r>
              <w:rPr>
                <w:noProof/>
                <w:webHidden/>
              </w:rPr>
              <w:instrText xml:space="preserve"> PAGEREF _Toc207202800 \h </w:instrText>
            </w:r>
            <w:r>
              <w:rPr>
                <w:noProof/>
                <w:webHidden/>
              </w:rPr>
            </w:r>
            <w:r>
              <w:rPr>
                <w:noProof/>
                <w:webHidden/>
              </w:rPr>
              <w:fldChar w:fldCharType="separate"/>
            </w:r>
            <w:r>
              <w:rPr>
                <w:noProof/>
                <w:webHidden/>
              </w:rPr>
              <w:t>4</w:t>
            </w:r>
            <w:r>
              <w:rPr>
                <w:noProof/>
                <w:webHidden/>
              </w:rPr>
              <w:fldChar w:fldCharType="end"/>
            </w:r>
          </w:hyperlink>
        </w:p>
        <w:p w14:paraId="5AAF081A" w14:textId="092C4C20" w:rsidR="001A2E5E" w:rsidRDefault="001A2E5E">
          <w:pPr>
            <w:pStyle w:val="TOC1"/>
            <w:tabs>
              <w:tab w:val="right" w:leader="dot" w:pos="8630"/>
            </w:tabs>
            <w:rPr>
              <w:noProof/>
              <w:kern w:val="2"/>
              <w:sz w:val="24"/>
              <w:szCs w:val="24"/>
              <w:lang w:val="en-ZA" w:eastAsia="en-ZA"/>
              <w14:ligatures w14:val="standardContextual"/>
            </w:rPr>
          </w:pPr>
          <w:hyperlink w:anchor="_Toc207202801" w:history="1">
            <w:r w:rsidRPr="006F22AF">
              <w:rPr>
                <w:rStyle w:val="Hyperlink"/>
                <w:noProof/>
                <w:lang w:val="en-ZA"/>
              </w:rPr>
              <w:t>4. Current Website Analysis</w:t>
            </w:r>
            <w:r>
              <w:rPr>
                <w:noProof/>
                <w:webHidden/>
              </w:rPr>
              <w:tab/>
            </w:r>
            <w:r>
              <w:rPr>
                <w:noProof/>
                <w:webHidden/>
              </w:rPr>
              <w:fldChar w:fldCharType="begin"/>
            </w:r>
            <w:r>
              <w:rPr>
                <w:noProof/>
                <w:webHidden/>
              </w:rPr>
              <w:instrText xml:space="preserve"> PAGEREF _Toc207202801 \h </w:instrText>
            </w:r>
            <w:r>
              <w:rPr>
                <w:noProof/>
                <w:webHidden/>
              </w:rPr>
            </w:r>
            <w:r>
              <w:rPr>
                <w:noProof/>
                <w:webHidden/>
              </w:rPr>
              <w:fldChar w:fldCharType="separate"/>
            </w:r>
            <w:r>
              <w:rPr>
                <w:noProof/>
                <w:webHidden/>
              </w:rPr>
              <w:t>4</w:t>
            </w:r>
            <w:r>
              <w:rPr>
                <w:noProof/>
                <w:webHidden/>
              </w:rPr>
              <w:fldChar w:fldCharType="end"/>
            </w:r>
          </w:hyperlink>
        </w:p>
        <w:p w14:paraId="07D6B513" w14:textId="235D9AD0" w:rsidR="001A2E5E" w:rsidRDefault="001A2E5E">
          <w:pPr>
            <w:pStyle w:val="TOC1"/>
            <w:tabs>
              <w:tab w:val="right" w:leader="dot" w:pos="8630"/>
            </w:tabs>
            <w:rPr>
              <w:noProof/>
              <w:kern w:val="2"/>
              <w:sz w:val="24"/>
              <w:szCs w:val="24"/>
              <w:lang w:val="en-ZA" w:eastAsia="en-ZA"/>
              <w14:ligatures w14:val="standardContextual"/>
            </w:rPr>
          </w:pPr>
          <w:hyperlink w:anchor="_Toc207202802" w:history="1">
            <w:r w:rsidRPr="006F22AF">
              <w:rPr>
                <w:rStyle w:val="Hyperlink"/>
                <w:noProof/>
              </w:rPr>
              <w:t>5. Proposed Website Features and Functionality</w:t>
            </w:r>
            <w:r>
              <w:rPr>
                <w:noProof/>
                <w:webHidden/>
              </w:rPr>
              <w:tab/>
            </w:r>
            <w:r>
              <w:rPr>
                <w:noProof/>
                <w:webHidden/>
              </w:rPr>
              <w:fldChar w:fldCharType="begin"/>
            </w:r>
            <w:r>
              <w:rPr>
                <w:noProof/>
                <w:webHidden/>
              </w:rPr>
              <w:instrText xml:space="preserve"> PAGEREF _Toc207202802 \h </w:instrText>
            </w:r>
            <w:r>
              <w:rPr>
                <w:noProof/>
                <w:webHidden/>
              </w:rPr>
            </w:r>
            <w:r>
              <w:rPr>
                <w:noProof/>
                <w:webHidden/>
              </w:rPr>
              <w:fldChar w:fldCharType="separate"/>
            </w:r>
            <w:r>
              <w:rPr>
                <w:noProof/>
                <w:webHidden/>
              </w:rPr>
              <w:t>5</w:t>
            </w:r>
            <w:r>
              <w:rPr>
                <w:noProof/>
                <w:webHidden/>
              </w:rPr>
              <w:fldChar w:fldCharType="end"/>
            </w:r>
          </w:hyperlink>
        </w:p>
        <w:p w14:paraId="52ED5565" w14:textId="434AF2AA" w:rsidR="001A2E5E" w:rsidRDefault="001A2E5E">
          <w:pPr>
            <w:pStyle w:val="TOC1"/>
            <w:tabs>
              <w:tab w:val="right" w:leader="dot" w:pos="8630"/>
            </w:tabs>
            <w:rPr>
              <w:noProof/>
              <w:kern w:val="2"/>
              <w:sz w:val="24"/>
              <w:szCs w:val="24"/>
              <w:lang w:val="en-ZA" w:eastAsia="en-ZA"/>
              <w14:ligatures w14:val="standardContextual"/>
            </w:rPr>
          </w:pPr>
          <w:hyperlink w:anchor="_Toc207202803" w:history="1">
            <w:r w:rsidRPr="006F22AF">
              <w:rPr>
                <w:rStyle w:val="Hyperlink"/>
                <w:noProof/>
              </w:rPr>
              <w:t>6. Design and User Experience</w:t>
            </w:r>
            <w:r>
              <w:rPr>
                <w:noProof/>
                <w:webHidden/>
              </w:rPr>
              <w:tab/>
            </w:r>
            <w:r>
              <w:rPr>
                <w:noProof/>
                <w:webHidden/>
              </w:rPr>
              <w:fldChar w:fldCharType="begin"/>
            </w:r>
            <w:r>
              <w:rPr>
                <w:noProof/>
                <w:webHidden/>
              </w:rPr>
              <w:instrText xml:space="preserve"> PAGEREF _Toc207202803 \h </w:instrText>
            </w:r>
            <w:r>
              <w:rPr>
                <w:noProof/>
                <w:webHidden/>
              </w:rPr>
            </w:r>
            <w:r>
              <w:rPr>
                <w:noProof/>
                <w:webHidden/>
              </w:rPr>
              <w:fldChar w:fldCharType="separate"/>
            </w:r>
            <w:r>
              <w:rPr>
                <w:noProof/>
                <w:webHidden/>
              </w:rPr>
              <w:t>5</w:t>
            </w:r>
            <w:r>
              <w:rPr>
                <w:noProof/>
                <w:webHidden/>
              </w:rPr>
              <w:fldChar w:fldCharType="end"/>
            </w:r>
          </w:hyperlink>
        </w:p>
        <w:p w14:paraId="75F1E612" w14:textId="62BB530B" w:rsidR="001A2E5E" w:rsidRDefault="001A2E5E">
          <w:pPr>
            <w:pStyle w:val="TOC1"/>
            <w:tabs>
              <w:tab w:val="right" w:leader="dot" w:pos="8630"/>
            </w:tabs>
            <w:rPr>
              <w:noProof/>
              <w:kern w:val="2"/>
              <w:sz w:val="24"/>
              <w:szCs w:val="24"/>
              <w:lang w:val="en-ZA" w:eastAsia="en-ZA"/>
              <w14:ligatures w14:val="standardContextual"/>
            </w:rPr>
          </w:pPr>
          <w:hyperlink w:anchor="_Toc207202804" w:history="1">
            <w:r w:rsidRPr="006F22AF">
              <w:rPr>
                <w:rStyle w:val="Hyperlink"/>
                <w:noProof/>
              </w:rPr>
              <w:t>7. Technical Requirements</w:t>
            </w:r>
            <w:r>
              <w:rPr>
                <w:noProof/>
                <w:webHidden/>
              </w:rPr>
              <w:tab/>
            </w:r>
            <w:r>
              <w:rPr>
                <w:noProof/>
                <w:webHidden/>
              </w:rPr>
              <w:fldChar w:fldCharType="begin"/>
            </w:r>
            <w:r>
              <w:rPr>
                <w:noProof/>
                <w:webHidden/>
              </w:rPr>
              <w:instrText xml:space="preserve"> PAGEREF _Toc207202804 \h </w:instrText>
            </w:r>
            <w:r>
              <w:rPr>
                <w:noProof/>
                <w:webHidden/>
              </w:rPr>
            </w:r>
            <w:r>
              <w:rPr>
                <w:noProof/>
                <w:webHidden/>
              </w:rPr>
              <w:fldChar w:fldCharType="separate"/>
            </w:r>
            <w:r>
              <w:rPr>
                <w:noProof/>
                <w:webHidden/>
              </w:rPr>
              <w:t>6</w:t>
            </w:r>
            <w:r>
              <w:rPr>
                <w:noProof/>
                <w:webHidden/>
              </w:rPr>
              <w:fldChar w:fldCharType="end"/>
            </w:r>
          </w:hyperlink>
        </w:p>
        <w:p w14:paraId="5C142D55" w14:textId="56C858D7" w:rsidR="001A2E5E" w:rsidRDefault="001A2E5E">
          <w:pPr>
            <w:pStyle w:val="TOC1"/>
            <w:tabs>
              <w:tab w:val="right" w:leader="dot" w:pos="8630"/>
            </w:tabs>
            <w:rPr>
              <w:noProof/>
              <w:kern w:val="2"/>
              <w:sz w:val="24"/>
              <w:szCs w:val="24"/>
              <w:lang w:val="en-ZA" w:eastAsia="en-ZA"/>
              <w14:ligatures w14:val="standardContextual"/>
            </w:rPr>
          </w:pPr>
          <w:hyperlink w:anchor="_Toc207202805" w:history="1">
            <w:r w:rsidRPr="006F22AF">
              <w:rPr>
                <w:rStyle w:val="Hyperlink"/>
                <w:noProof/>
              </w:rPr>
              <w:t>8. Timeline and Milestones</w:t>
            </w:r>
            <w:r>
              <w:rPr>
                <w:noProof/>
                <w:webHidden/>
              </w:rPr>
              <w:tab/>
            </w:r>
            <w:r>
              <w:rPr>
                <w:noProof/>
                <w:webHidden/>
              </w:rPr>
              <w:fldChar w:fldCharType="begin"/>
            </w:r>
            <w:r>
              <w:rPr>
                <w:noProof/>
                <w:webHidden/>
              </w:rPr>
              <w:instrText xml:space="preserve"> PAGEREF _Toc207202805 \h </w:instrText>
            </w:r>
            <w:r>
              <w:rPr>
                <w:noProof/>
                <w:webHidden/>
              </w:rPr>
            </w:r>
            <w:r>
              <w:rPr>
                <w:noProof/>
                <w:webHidden/>
              </w:rPr>
              <w:fldChar w:fldCharType="separate"/>
            </w:r>
            <w:r>
              <w:rPr>
                <w:noProof/>
                <w:webHidden/>
              </w:rPr>
              <w:t>6</w:t>
            </w:r>
            <w:r>
              <w:rPr>
                <w:noProof/>
                <w:webHidden/>
              </w:rPr>
              <w:fldChar w:fldCharType="end"/>
            </w:r>
          </w:hyperlink>
        </w:p>
        <w:p w14:paraId="0D1C0C32" w14:textId="62AE344E" w:rsidR="001A2E5E" w:rsidRDefault="001A2E5E">
          <w:pPr>
            <w:pStyle w:val="TOC1"/>
            <w:tabs>
              <w:tab w:val="right" w:leader="dot" w:pos="8630"/>
            </w:tabs>
            <w:rPr>
              <w:noProof/>
              <w:kern w:val="2"/>
              <w:sz w:val="24"/>
              <w:szCs w:val="24"/>
              <w:lang w:val="en-ZA" w:eastAsia="en-ZA"/>
              <w14:ligatures w14:val="standardContextual"/>
            </w:rPr>
          </w:pPr>
          <w:hyperlink w:anchor="_Toc207202806" w:history="1">
            <w:r w:rsidRPr="006F22AF">
              <w:rPr>
                <w:rStyle w:val="Hyperlink"/>
                <w:noProof/>
                <w:lang w:val="en-ZA"/>
              </w:rPr>
              <w:t>9. Budget</w:t>
            </w:r>
            <w:r>
              <w:rPr>
                <w:noProof/>
                <w:webHidden/>
              </w:rPr>
              <w:tab/>
            </w:r>
            <w:r>
              <w:rPr>
                <w:noProof/>
                <w:webHidden/>
              </w:rPr>
              <w:fldChar w:fldCharType="begin"/>
            </w:r>
            <w:r>
              <w:rPr>
                <w:noProof/>
                <w:webHidden/>
              </w:rPr>
              <w:instrText xml:space="preserve"> PAGEREF _Toc207202806 \h </w:instrText>
            </w:r>
            <w:r>
              <w:rPr>
                <w:noProof/>
                <w:webHidden/>
              </w:rPr>
            </w:r>
            <w:r>
              <w:rPr>
                <w:noProof/>
                <w:webHidden/>
              </w:rPr>
              <w:fldChar w:fldCharType="separate"/>
            </w:r>
            <w:r>
              <w:rPr>
                <w:noProof/>
                <w:webHidden/>
              </w:rPr>
              <w:t>6</w:t>
            </w:r>
            <w:r>
              <w:rPr>
                <w:noProof/>
                <w:webHidden/>
              </w:rPr>
              <w:fldChar w:fldCharType="end"/>
            </w:r>
          </w:hyperlink>
        </w:p>
        <w:p w14:paraId="080C8660" w14:textId="7BBE3958" w:rsidR="001A2E5E" w:rsidRDefault="001A2E5E">
          <w:pPr>
            <w:pStyle w:val="TOC1"/>
            <w:tabs>
              <w:tab w:val="right" w:leader="dot" w:pos="8630"/>
            </w:tabs>
            <w:rPr>
              <w:noProof/>
              <w:kern w:val="2"/>
              <w:sz w:val="24"/>
              <w:szCs w:val="24"/>
              <w:lang w:val="en-ZA" w:eastAsia="en-ZA"/>
              <w14:ligatures w14:val="standardContextual"/>
            </w:rPr>
          </w:pPr>
          <w:hyperlink w:anchor="_Toc207202807" w:history="1">
            <w:r w:rsidRPr="006F22AF">
              <w:rPr>
                <w:rStyle w:val="Hyperlink"/>
                <w:noProof/>
              </w:rPr>
              <w:t>10. Research Question</w:t>
            </w:r>
            <w:r>
              <w:rPr>
                <w:noProof/>
                <w:webHidden/>
              </w:rPr>
              <w:tab/>
            </w:r>
            <w:r>
              <w:rPr>
                <w:noProof/>
                <w:webHidden/>
              </w:rPr>
              <w:fldChar w:fldCharType="begin"/>
            </w:r>
            <w:r>
              <w:rPr>
                <w:noProof/>
                <w:webHidden/>
              </w:rPr>
              <w:instrText xml:space="preserve"> PAGEREF _Toc207202807 \h </w:instrText>
            </w:r>
            <w:r>
              <w:rPr>
                <w:noProof/>
                <w:webHidden/>
              </w:rPr>
            </w:r>
            <w:r>
              <w:rPr>
                <w:noProof/>
                <w:webHidden/>
              </w:rPr>
              <w:fldChar w:fldCharType="separate"/>
            </w:r>
            <w:r>
              <w:rPr>
                <w:noProof/>
                <w:webHidden/>
              </w:rPr>
              <w:t>7</w:t>
            </w:r>
            <w:r>
              <w:rPr>
                <w:noProof/>
                <w:webHidden/>
              </w:rPr>
              <w:fldChar w:fldCharType="end"/>
            </w:r>
          </w:hyperlink>
        </w:p>
        <w:p w14:paraId="638BCACB" w14:textId="730D3E6C" w:rsidR="001A2E5E" w:rsidRDefault="001A2E5E">
          <w:pPr>
            <w:pStyle w:val="TOC1"/>
            <w:tabs>
              <w:tab w:val="right" w:leader="dot" w:pos="8630"/>
            </w:tabs>
            <w:rPr>
              <w:noProof/>
              <w:kern w:val="2"/>
              <w:sz w:val="24"/>
              <w:szCs w:val="24"/>
              <w:lang w:val="en-ZA" w:eastAsia="en-ZA"/>
              <w14:ligatures w14:val="standardContextual"/>
            </w:rPr>
          </w:pPr>
          <w:hyperlink w:anchor="_Toc207202808" w:history="1">
            <w:r w:rsidRPr="006F22AF">
              <w:rPr>
                <w:rStyle w:val="Hyperlink"/>
                <w:noProof/>
              </w:rPr>
              <w:t>11. Motivation</w:t>
            </w:r>
            <w:r>
              <w:rPr>
                <w:noProof/>
                <w:webHidden/>
              </w:rPr>
              <w:tab/>
            </w:r>
            <w:r>
              <w:rPr>
                <w:noProof/>
                <w:webHidden/>
              </w:rPr>
              <w:fldChar w:fldCharType="begin"/>
            </w:r>
            <w:r>
              <w:rPr>
                <w:noProof/>
                <w:webHidden/>
              </w:rPr>
              <w:instrText xml:space="preserve"> PAGEREF _Toc207202808 \h </w:instrText>
            </w:r>
            <w:r>
              <w:rPr>
                <w:noProof/>
                <w:webHidden/>
              </w:rPr>
            </w:r>
            <w:r>
              <w:rPr>
                <w:noProof/>
                <w:webHidden/>
              </w:rPr>
              <w:fldChar w:fldCharType="separate"/>
            </w:r>
            <w:r>
              <w:rPr>
                <w:noProof/>
                <w:webHidden/>
              </w:rPr>
              <w:t>7</w:t>
            </w:r>
            <w:r>
              <w:rPr>
                <w:noProof/>
                <w:webHidden/>
              </w:rPr>
              <w:fldChar w:fldCharType="end"/>
            </w:r>
          </w:hyperlink>
        </w:p>
        <w:p w14:paraId="04EFB740" w14:textId="26D2078A" w:rsidR="001A2E5E" w:rsidRDefault="001A2E5E">
          <w:pPr>
            <w:pStyle w:val="TOC1"/>
            <w:tabs>
              <w:tab w:val="right" w:leader="dot" w:pos="8630"/>
            </w:tabs>
            <w:rPr>
              <w:noProof/>
              <w:kern w:val="2"/>
              <w:sz w:val="24"/>
              <w:szCs w:val="24"/>
              <w:lang w:val="en-ZA" w:eastAsia="en-ZA"/>
              <w14:ligatures w14:val="standardContextual"/>
            </w:rPr>
          </w:pPr>
          <w:hyperlink w:anchor="_Toc207202809" w:history="1">
            <w:r w:rsidRPr="006F22AF">
              <w:rPr>
                <w:rStyle w:val="Hyperlink"/>
                <w:noProof/>
              </w:rPr>
              <w:t>12. Methodology and Analytical Procedures</w:t>
            </w:r>
            <w:r>
              <w:rPr>
                <w:noProof/>
                <w:webHidden/>
              </w:rPr>
              <w:tab/>
            </w:r>
            <w:r>
              <w:rPr>
                <w:noProof/>
                <w:webHidden/>
              </w:rPr>
              <w:fldChar w:fldCharType="begin"/>
            </w:r>
            <w:r>
              <w:rPr>
                <w:noProof/>
                <w:webHidden/>
              </w:rPr>
              <w:instrText xml:space="preserve"> PAGEREF _Toc207202809 \h </w:instrText>
            </w:r>
            <w:r>
              <w:rPr>
                <w:noProof/>
                <w:webHidden/>
              </w:rPr>
            </w:r>
            <w:r>
              <w:rPr>
                <w:noProof/>
                <w:webHidden/>
              </w:rPr>
              <w:fldChar w:fldCharType="separate"/>
            </w:r>
            <w:r>
              <w:rPr>
                <w:noProof/>
                <w:webHidden/>
              </w:rPr>
              <w:t>7</w:t>
            </w:r>
            <w:r>
              <w:rPr>
                <w:noProof/>
                <w:webHidden/>
              </w:rPr>
              <w:fldChar w:fldCharType="end"/>
            </w:r>
          </w:hyperlink>
        </w:p>
        <w:p w14:paraId="7B55BC22" w14:textId="2FB3F7B7" w:rsidR="001A2E5E" w:rsidRDefault="001A2E5E">
          <w:pPr>
            <w:pStyle w:val="TOC1"/>
            <w:tabs>
              <w:tab w:val="right" w:leader="dot" w:pos="8630"/>
            </w:tabs>
            <w:rPr>
              <w:noProof/>
              <w:kern w:val="2"/>
              <w:sz w:val="24"/>
              <w:szCs w:val="24"/>
              <w:lang w:val="en-ZA" w:eastAsia="en-ZA"/>
              <w14:ligatures w14:val="standardContextual"/>
            </w:rPr>
          </w:pPr>
          <w:hyperlink w:anchor="_Toc207202810" w:history="1">
            <w:r w:rsidRPr="006F22AF">
              <w:rPr>
                <w:rStyle w:val="Hyperlink"/>
                <w:noProof/>
              </w:rPr>
              <w:t>13. Scientific Contribution</w:t>
            </w:r>
            <w:r>
              <w:rPr>
                <w:noProof/>
                <w:webHidden/>
              </w:rPr>
              <w:tab/>
            </w:r>
            <w:r>
              <w:rPr>
                <w:noProof/>
                <w:webHidden/>
              </w:rPr>
              <w:fldChar w:fldCharType="begin"/>
            </w:r>
            <w:r>
              <w:rPr>
                <w:noProof/>
                <w:webHidden/>
              </w:rPr>
              <w:instrText xml:space="preserve"> PAGEREF _Toc207202810 \h </w:instrText>
            </w:r>
            <w:r>
              <w:rPr>
                <w:noProof/>
                <w:webHidden/>
              </w:rPr>
            </w:r>
            <w:r>
              <w:rPr>
                <w:noProof/>
                <w:webHidden/>
              </w:rPr>
              <w:fldChar w:fldCharType="separate"/>
            </w:r>
            <w:r>
              <w:rPr>
                <w:noProof/>
                <w:webHidden/>
              </w:rPr>
              <w:t>8</w:t>
            </w:r>
            <w:r>
              <w:rPr>
                <w:noProof/>
                <w:webHidden/>
              </w:rPr>
              <w:fldChar w:fldCharType="end"/>
            </w:r>
          </w:hyperlink>
        </w:p>
        <w:p w14:paraId="231F52CC" w14:textId="091D8E23" w:rsidR="001A2E5E" w:rsidRDefault="001A2E5E">
          <w:pPr>
            <w:pStyle w:val="TOC1"/>
            <w:tabs>
              <w:tab w:val="right" w:leader="dot" w:pos="8630"/>
            </w:tabs>
            <w:rPr>
              <w:noProof/>
              <w:kern w:val="2"/>
              <w:sz w:val="24"/>
              <w:szCs w:val="24"/>
              <w:lang w:val="en-ZA" w:eastAsia="en-ZA"/>
              <w14:ligatures w14:val="standardContextual"/>
            </w:rPr>
          </w:pPr>
          <w:hyperlink w:anchor="_Toc207202811" w:history="1">
            <w:r w:rsidRPr="006F22AF">
              <w:rPr>
                <w:rStyle w:val="Hyperlink"/>
                <w:noProof/>
              </w:rPr>
              <w:t>References</w:t>
            </w:r>
            <w:r>
              <w:rPr>
                <w:noProof/>
                <w:webHidden/>
              </w:rPr>
              <w:tab/>
            </w:r>
            <w:r>
              <w:rPr>
                <w:noProof/>
                <w:webHidden/>
              </w:rPr>
              <w:fldChar w:fldCharType="begin"/>
            </w:r>
            <w:r>
              <w:rPr>
                <w:noProof/>
                <w:webHidden/>
              </w:rPr>
              <w:instrText xml:space="preserve"> PAGEREF _Toc207202811 \h </w:instrText>
            </w:r>
            <w:r>
              <w:rPr>
                <w:noProof/>
                <w:webHidden/>
              </w:rPr>
            </w:r>
            <w:r>
              <w:rPr>
                <w:noProof/>
                <w:webHidden/>
              </w:rPr>
              <w:fldChar w:fldCharType="separate"/>
            </w:r>
            <w:r>
              <w:rPr>
                <w:noProof/>
                <w:webHidden/>
              </w:rPr>
              <w:t>8</w:t>
            </w:r>
            <w:r>
              <w:rPr>
                <w:noProof/>
                <w:webHidden/>
              </w:rPr>
              <w:fldChar w:fldCharType="end"/>
            </w:r>
          </w:hyperlink>
        </w:p>
        <w:p w14:paraId="1B01C5B6" w14:textId="03B82C10" w:rsidR="009F23CF" w:rsidRPr="003B431E" w:rsidRDefault="009F23CF">
          <w:pPr>
            <w:rPr>
              <w:rFonts w:ascii="Aptos" w:hAnsi="Aptos"/>
              <w:sz w:val="24"/>
              <w:szCs w:val="24"/>
            </w:rPr>
          </w:pPr>
          <w:r w:rsidRPr="003B431E">
            <w:rPr>
              <w:rFonts w:ascii="Aptos" w:hAnsi="Aptos"/>
              <w:b/>
              <w:bCs/>
              <w:noProof/>
              <w:sz w:val="24"/>
              <w:szCs w:val="24"/>
            </w:rPr>
            <w:fldChar w:fldCharType="end"/>
          </w:r>
        </w:p>
      </w:sdtContent>
    </w:sdt>
    <w:p w14:paraId="69FB3B60" w14:textId="77777777" w:rsidR="009F23CF" w:rsidRPr="003B431E" w:rsidRDefault="009F23CF">
      <w:pPr>
        <w:pStyle w:val="Heading1"/>
        <w:rPr>
          <w:sz w:val="24"/>
          <w:szCs w:val="24"/>
        </w:rPr>
      </w:pPr>
    </w:p>
    <w:p w14:paraId="53EAFAA0" w14:textId="77777777" w:rsidR="009F23CF" w:rsidRPr="003B431E" w:rsidRDefault="009F23CF" w:rsidP="009F23CF">
      <w:pPr>
        <w:rPr>
          <w:rFonts w:ascii="Aptos" w:hAnsi="Aptos"/>
          <w:sz w:val="24"/>
          <w:szCs w:val="24"/>
        </w:rPr>
      </w:pPr>
    </w:p>
    <w:p w14:paraId="56D199EA" w14:textId="77777777" w:rsidR="009F23CF" w:rsidRPr="003B431E" w:rsidRDefault="009F23CF" w:rsidP="009F23CF">
      <w:pPr>
        <w:rPr>
          <w:rFonts w:ascii="Aptos" w:hAnsi="Aptos"/>
          <w:sz w:val="24"/>
          <w:szCs w:val="24"/>
        </w:rPr>
      </w:pPr>
    </w:p>
    <w:p w14:paraId="0CFA23AC" w14:textId="77777777" w:rsidR="009F23CF" w:rsidRPr="003B431E" w:rsidRDefault="009F23CF" w:rsidP="009F23CF">
      <w:pPr>
        <w:rPr>
          <w:rFonts w:ascii="Aptos" w:hAnsi="Aptos"/>
          <w:sz w:val="24"/>
          <w:szCs w:val="24"/>
        </w:rPr>
      </w:pPr>
    </w:p>
    <w:p w14:paraId="7F72C2C1" w14:textId="77777777" w:rsidR="009F23CF" w:rsidRPr="003B431E" w:rsidRDefault="009F23CF" w:rsidP="009F23CF">
      <w:pPr>
        <w:rPr>
          <w:rFonts w:ascii="Aptos" w:hAnsi="Aptos"/>
          <w:sz w:val="24"/>
          <w:szCs w:val="24"/>
        </w:rPr>
      </w:pPr>
    </w:p>
    <w:p w14:paraId="3F6DC844" w14:textId="77777777" w:rsidR="009F23CF" w:rsidRPr="003B431E" w:rsidRDefault="009F23CF" w:rsidP="009F23CF">
      <w:pPr>
        <w:rPr>
          <w:rFonts w:ascii="Aptos" w:hAnsi="Aptos"/>
          <w:sz w:val="24"/>
          <w:szCs w:val="24"/>
        </w:rPr>
      </w:pPr>
    </w:p>
    <w:p w14:paraId="11AD23C1" w14:textId="77777777" w:rsidR="009F23CF" w:rsidRPr="003B431E" w:rsidRDefault="009F23CF" w:rsidP="009F23CF">
      <w:pPr>
        <w:rPr>
          <w:rFonts w:ascii="Aptos" w:hAnsi="Aptos"/>
          <w:sz w:val="24"/>
          <w:szCs w:val="24"/>
        </w:rPr>
      </w:pPr>
    </w:p>
    <w:p w14:paraId="369C82B0" w14:textId="77777777" w:rsidR="008658E4" w:rsidRPr="003B431E" w:rsidRDefault="008658E4" w:rsidP="009F23CF">
      <w:pPr>
        <w:rPr>
          <w:rFonts w:ascii="Aptos" w:hAnsi="Aptos"/>
          <w:sz w:val="24"/>
          <w:szCs w:val="24"/>
        </w:rPr>
      </w:pPr>
    </w:p>
    <w:p w14:paraId="76EF3D88" w14:textId="187AA413" w:rsidR="00FA3490" w:rsidRPr="008658E4" w:rsidRDefault="008658E4" w:rsidP="008658E4">
      <w:pPr>
        <w:pStyle w:val="Heading1"/>
      </w:pPr>
      <w:bookmarkStart w:id="2" w:name="_Toc207202794"/>
      <w:r w:rsidRPr="008658E4">
        <w:lastRenderedPageBreak/>
        <w:t>1.</w:t>
      </w:r>
      <w:r w:rsidR="0005305A">
        <w:t>Overview</w:t>
      </w:r>
      <w:bookmarkEnd w:id="2"/>
    </w:p>
    <w:p w14:paraId="78E3B114" w14:textId="3B850648" w:rsidR="0069473A" w:rsidRPr="003B431E" w:rsidRDefault="0069473A" w:rsidP="0069473A">
      <w:pPr>
        <w:spacing w:after="0" w:line="240" w:lineRule="auto"/>
        <w:rPr>
          <w:rFonts w:ascii="Aptos" w:eastAsia="Times New Roman" w:hAnsi="Aptos" w:cs="Times New Roman"/>
          <w:sz w:val="24"/>
          <w:szCs w:val="24"/>
          <w:lang w:val="en-ZA" w:eastAsia="en-ZA"/>
        </w:rPr>
      </w:pPr>
      <w:r w:rsidRPr="003B431E">
        <w:rPr>
          <w:rFonts w:ascii="Aptos" w:eastAsia="Times New Roman" w:hAnsi="Aptos" w:cs="Times New Roman"/>
          <w:sz w:val="24"/>
          <w:szCs w:val="24"/>
          <w:lang w:val="en-ZA" w:eastAsia="en-ZA"/>
        </w:rPr>
        <w:t xml:space="preserve">Known for its freshly baked bread, cakes, and pastries, Hanover Bakery is a reputable bakery in Johannesburg, South Africa. The bakery is well-positioned to modernize operations and broaden its offerings because of its stellar reputation for quality and community involvement. The business plan presented in this proposal aims to improve customer happiness, fortify Hanover Bakery's </w:t>
      </w:r>
      <w:r w:rsidR="00DB5037" w:rsidRPr="003B431E">
        <w:rPr>
          <w:rFonts w:ascii="Aptos" w:eastAsia="Times New Roman" w:hAnsi="Aptos" w:cs="Times New Roman"/>
          <w:sz w:val="24"/>
          <w:szCs w:val="24"/>
          <w:lang w:val="en-ZA" w:eastAsia="en-ZA"/>
        </w:rPr>
        <w:t>competitive advantage</w:t>
      </w:r>
      <w:r w:rsidRPr="003B431E">
        <w:rPr>
          <w:rFonts w:ascii="Aptos" w:eastAsia="Times New Roman" w:hAnsi="Aptos" w:cs="Times New Roman"/>
          <w:sz w:val="24"/>
          <w:szCs w:val="24"/>
          <w:lang w:val="en-ZA" w:eastAsia="en-ZA"/>
        </w:rPr>
        <w:t>, and implement creative solutions to adapt to shifting consumer needs.</w:t>
      </w:r>
    </w:p>
    <w:p w14:paraId="5C5271AB" w14:textId="77777777" w:rsidR="0069473A" w:rsidRDefault="0069473A" w:rsidP="0069473A">
      <w:pPr>
        <w:rPr>
          <w:rFonts w:ascii="Aptos" w:hAnsi="Aptos"/>
          <w:sz w:val="24"/>
          <w:szCs w:val="24"/>
        </w:rPr>
      </w:pPr>
    </w:p>
    <w:p w14:paraId="25B670AA" w14:textId="77777777" w:rsidR="0005305A" w:rsidRDefault="0005305A" w:rsidP="0005305A">
      <w:pPr>
        <w:rPr>
          <w:rFonts w:ascii="Aptos" w:hAnsi="Aptos"/>
          <w:sz w:val="24"/>
          <w:szCs w:val="24"/>
          <w:lang w:val="en-ZA"/>
        </w:rPr>
      </w:pPr>
      <w:r w:rsidRPr="0005305A">
        <w:rPr>
          <w:rFonts w:ascii="Aptos" w:hAnsi="Aptos"/>
          <w:color w:val="17365D" w:themeColor="text2" w:themeShade="BF"/>
          <w:sz w:val="24"/>
          <w:szCs w:val="24"/>
          <w:lang w:val="en-ZA"/>
        </w:rPr>
        <w:t xml:space="preserve">Mission: </w:t>
      </w:r>
      <w:r w:rsidRPr="0005305A">
        <w:rPr>
          <w:rFonts w:ascii="Aptos" w:hAnsi="Aptos"/>
          <w:sz w:val="24"/>
          <w:szCs w:val="24"/>
          <w:lang w:val="en-ZA"/>
        </w:rPr>
        <w:t>Our mission is to deliver freshly baked, superior products while preserving a welcoming and warm customer experience.</w:t>
      </w:r>
    </w:p>
    <w:p w14:paraId="5FB9A5F5" w14:textId="7C97C0F4" w:rsidR="0005305A" w:rsidRPr="0005305A" w:rsidRDefault="0005305A" w:rsidP="0069473A">
      <w:pPr>
        <w:rPr>
          <w:rFonts w:ascii="Aptos" w:hAnsi="Aptos"/>
          <w:sz w:val="24"/>
          <w:szCs w:val="24"/>
          <w:lang w:val="en-ZA"/>
        </w:rPr>
      </w:pPr>
      <w:r w:rsidRPr="0005305A">
        <w:rPr>
          <w:rFonts w:ascii="Aptos" w:hAnsi="Aptos"/>
          <w:sz w:val="24"/>
          <w:szCs w:val="24"/>
          <w:lang w:val="en-ZA"/>
        </w:rPr>
        <w:br/>
      </w:r>
      <w:r w:rsidRPr="0005305A">
        <w:rPr>
          <w:rFonts w:ascii="Aptos" w:hAnsi="Aptos"/>
          <w:color w:val="17365D" w:themeColor="text2" w:themeShade="BF"/>
          <w:sz w:val="24"/>
          <w:szCs w:val="24"/>
          <w:lang w:val="en-ZA"/>
        </w:rPr>
        <w:t xml:space="preserve">Vision: </w:t>
      </w:r>
      <w:r w:rsidRPr="0005305A">
        <w:rPr>
          <w:rFonts w:ascii="Aptos" w:hAnsi="Aptos"/>
          <w:sz w:val="24"/>
          <w:szCs w:val="24"/>
          <w:lang w:val="en-ZA"/>
        </w:rPr>
        <w:t>To establish a reputation as Johannesburg's top bakery with an online store where clients can easily place orders.</w:t>
      </w:r>
    </w:p>
    <w:p w14:paraId="39D57501" w14:textId="77777777" w:rsidR="0005305A" w:rsidRPr="0005305A" w:rsidRDefault="0005305A" w:rsidP="0005305A">
      <w:pPr>
        <w:pStyle w:val="Heading2"/>
        <w:rPr>
          <w:lang w:val="en-ZA"/>
        </w:rPr>
      </w:pPr>
      <w:bookmarkStart w:id="3" w:name="_Toc207202795"/>
      <w:r w:rsidRPr="0005305A">
        <w:rPr>
          <w:lang w:val="en-ZA"/>
        </w:rPr>
        <w:t>Target Audience:</w:t>
      </w:r>
      <w:bookmarkEnd w:id="3"/>
    </w:p>
    <w:p w14:paraId="4CF67CEE" w14:textId="043F733D" w:rsidR="0005305A" w:rsidRPr="0005305A" w:rsidRDefault="0005305A" w:rsidP="0005305A">
      <w:pPr>
        <w:numPr>
          <w:ilvl w:val="0"/>
          <w:numId w:val="14"/>
        </w:numPr>
        <w:tabs>
          <w:tab w:val="clear" w:pos="360"/>
          <w:tab w:val="num" w:pos="720"/>
        </w:tabs>
        <w:rPr>
          <w:rFonts w:ascii="Aptos" w:hAnsi="Aptos"/>
          <w:sz w:val="24"/>
          <w:szCs w:val="24"/>
          <w:lang w:val="en-ZA"/>
        </w:rPr>
      </w:pPr>
      <w:r w:rsidRPr="0005305A">
        <w:rPr>
          <w:rFonts w:ascii="Aptos" w:hAnsi="Aptos"/>
          <w:sz w:val="24"/>
          <w:szCs w:val="24"/>
          <w:lang w:val="en-ZA"/>
        </w:rPr>
        <w:t>Residents aged 18–60</w:t>
      </w:r>
    </w:p>
    <w:p w14:paraId="2723A0F0" w14:textId="77777777" w:rsidR="0005305A" w:rsidRPr="0005305A" w:rsidRDefault="0005305A" w:rsidP="0005305A">
      <w:pPr>
        <w:numPr>
          <w:ilvl w:val="0"/>
          <w:numId w:val="14"/>
        </w:numPr>
        <w:tabs>
          <w:tab w:val="clear" w:pos="360"/>
          <w:tab w:val="num" w:pos="720"/>
        </w:tabs>
        <w:rPr>
          <w:rFonts w:ascii="Aptos" w:hAnsi="Aptos"/>
          <w:sz w:val="24"/>
          <w:szCs w:val="24"/>
          <w:lang w:val="en-ZA"/>
        </w:rPr>
      </w:pPr>
      <w:r w:rsidRPr="0005305A">
        <w:rPr>
          <w:rFonts w:ascii="Aptos" w:hAnsi="Aptos"/>
          <w:sz w:val="24"/>
          <w:szCs w:val="24"/>
          <w:lang w:val="en-ZA"/>
        </w:rPr>
        <w:t>Businesses looking for catering services</w:t>
      </w:r>
    </w:p>
    <w:p w14:paraId="198308D7" w14:textId="0DAF5C51" w:rsidR="00DB5037" w:rsidRDefault="0005305A" w:rsidP="00DB5037">
      <w:pPr>
        <w:numPr>
          <w:ilvl w:val="0"/>
          <w:numId w:val="14"/>
        </w:numPr>
        <w:tabs>
          <w:tab w:val="clear" w:pos="360"/>
          <w:tab w:val="num" w:pos="720"/>
        </w:tabs>
        <w:rPr>
          <w:rFonts w:ascii="Aptos" w:hAnsi="Aptos"/>
          <w:sz w:val="24"/>
          <w:szCs w:val="24"/>
          <w:lang w:val="en-ZA"/>
        </w:rPr>
      </w:pPr>
      <w:r w:rsidRPr="0005305A">
        <w:rPr>
          <w:rFonts w:ascii="Aptos" w:hAnsi="Aptos"/>
          <w:sz w:val="24"/>
          <w:szCs w:val="24"/>
          <w:lang w:val="en-ZA"/>
        </w:rPr>
        <w:t>Online customers for home delivery</w:t>
      </w:r>
    </w:p>
    <w:p w14:paraId="54A9976D" w14:textId="0BF6C99A" w:rsidR="0005305A" w:rsidRPr="00DB5037" w:rsidRDefault="00DB5037" w:rsidP="00DB5037">
      <w:pPr>
        <w:spacing w:after="0" w:line="240" w:lineRule="auto"/>
        <w:rPr>
          <w:rFonts w:ascii="Aptos" w:eastAsia="Times New Roman" w:hAnsi="Aptos" w:cs="Times New Roman"/>
          <w:sz w:val="24"/>
          <w:szCs w:val="24"/>
          <w:lang w:val="en-ZA" w:eastAsia="en-ZA"/>
        </w:rPr>
      </w:pPr>
      <w:r w:rsidRPr="00DB5037">
        <w:rPr>
          <w:rFonts w:ascii="Aptos" w:eastAsia="Times New Roman" w:hAnsi="Aptos" w:cs="Times New Roman"/>
          <w:sz w:val="24"/>
          <w:szCs w:val="24"/>
          <w:lang w:val="en-ZA" w:eastAsia="en-ZA"/>
        </w:rPr>
        <w:t>Families, young professionals, and locals who appreciate fine baked goods are the main customers of Hanover Bakery in the Mayfair district. The bakery also serves corporate clients and event planners who need large orders, as well as internet shoppers looking for convenient delivery or pickup choices.</w:t>
      </w:r>
    </w:p>
    <w:p w14:paraId="6C2EDB03" w14:textId="3AF59E05" w:rsidR="00FA3490" w:rsidRPr="008658E4" w:rsidRDefault="008658E4" w:rsidP="008658E4">
      <w:pPr>
        <w:pStyle w:val="Heading1"/>
      </w:pPr>
      <w:bookmarkStart w:id="4" w:name="_Toc207202796"/>
      <w:r w:rsidRPr="008658E4">
        <w:t>2.Problem Statement</w:t>
      </w:r>
      <w:bookmarkEnd w:id="4"/>
    </w:p>
    <w:p w14:paraId="63C73983" w14:textId="0FA0667F" w:rsidR="0069473A" w:rsidRPr="003B431E" w:rsidRDefault="0069473A" w:rsidP="0069473A">
      <w:pPr>
        <w:rPr>
          <w:rFonts w:ascii="Aptos" w:hAnsi="Aptos"/>
          <w:sz w:val="24"/>
          <w:szCs w:val="24"/>
          <w:lang w:val="en-ZA"/>
        </w:rPr>
      </w:pPr>
      <w:r w:rsidRPr="0069473A">
        <w:rPr>
          <w:rFonts w:ascii="Aptos" w:hAnsi="Aptos"/>
          <w:sz w:val="24"/>
          <w:szCs w:val="24"/>
          <w:lang w:val="en-ZA"/>
        </w:rPr>
        <w:t xml:space="preserve">Hanover Bakery faces </w:t>
      </w:r>
      <w:proofErr w:type="gramStart"/>
      <w:r w:rsidRPr="0069473A">
        <w:rPr>
          <w:rFonts w:ascii="Aptos" w:hAnsi="Aptos"/>
          <w:sz w:val="24"/>
          <w:szCs w:val="24"/>
          <w:lang w:val="en-ZA"/>
        </w:rPr>
        <w:t>a number of</w:t>
      </w:r>
      <w:proofErr w:type="gramEnd"/>
      <w:r w:rsidRPr="0069473A">
        <w:rPr>
          <w:rFonts w:ascii="Aptos" w:hAnsi="Aptos"/>
          <w:sz w:val="24"/>
          <w:szCs w:val="24"/>
          <w:lang w:val="en-ZA"/>
        </w:rPr>
        <w:t xml:space="preserve"> difficulties </w:t>
      </w:r>
      <w:proofErr w:type="gramStart"/>
      <w:r w:rsidRPr="0069473A">
        <w:rPr>
          <w:rFonts w:ascii="Aptos" w:hAnsi="Aptos"/>
          <w:sz w:val="24"/>
          <w:szCs w:val="24"/>
          <w:lang w:val="en-ZA"/>
        </w:rPr>
        <w:t>in spite of</w:t>
      </w:r>
      <w:proofErr w:type="gramEnd"/>
      <w:r w:rsidRPr="0069473A">
        <w:rPr>
          <w:rFonts w:ascii="Aptos" w:hAnsi="Aptos"/>
          <w:sz w:val="24"/>
          <w:szCs w:val="24"/>
          <w:lang w:val="en-ZA"/>
        </w:rPr>
        <w:t xml:space="preserve"> its significant local presence. Its market share is at risk due to rising ingredient costs, heightened rivalry from nearby cafés and retail establishments, and the growing desire for healthier substitutes (such sugar- and gluten-free items). The bakery's low web presence also makes it harder to draw in younger, tech-savvy clients who choose online ordering and delivery.</w:t>
      </w:r>
    </w:p>
    <w:p w14:paraId="5664242B" w14:textId="25D9B2B8" w:rsidR="00FA3490" w:rsidRPr="008658E4" w:rsidRDefault="002E5BCF" w:rsidP="008658E4">
      <w:pPr>
        <w:pStyle w:val="Heading1"/>
      </w:pPr>
      <w:bookmarkStart w:id="5" w:name="_Toc207202797"/>
      <w:r w:rsidRPr="008658E4">
        <w:lastRenderedPageBreak/>
        <w:t xml:space="preserve">3. </w:t>
      </w:r>
      <w:r w:rsidR="0005305A">
        <w:t>Goal</w:t>
      </w:r>
      <w:r w:rsidRPr="008658E4">
        <w:t xml:space="preserve"> and Objectives</w:t>
      </w:r>
      <w:bookmarkEnd w:id="5"/>
    </w:p>
    <w:p w14:paraId="5ACC7078" w14:textId="3C6E7DAC" w:rsidR="00FA3490" w:rsidRPr="008658E4" w:rsidRDefault="00000000" w:rsidP="008658E4">
      <w:pPr>
        <w:pStyle w:val="Heading2"/>
      </w:pPr>
      <w:r w:rsidRPr="008658E4">
        <w:t xml:space="preserve"> </w:t>
      </w:r>
      <w:bookmarkStart w:id="6" w:name="_Toc207202798"/>
      <w:r w:rsidR="0005305A">
        <w:t>Goal</w:t>
      </w:r>
      <w:bookmarkEnd w:id="6"/>
    </w:p>
    <w:p w14:paraId="7A9F27D9" w14:textId="77777777" w:rsidR="0069473A" w:rsidRPr="003B431E" w:rsidRDefault="0069473A" w:rsidP="0069473A">
      <w:pPr>
        <w:rPr>
          <w:rFonts w:ascii="Aptos" w:hAnsi="Aptos"/>
          <w:sz w:val="24"/>
          <w:szCs w:val="24"/>
          <w:lang w:val="en-ZA"/>
        </w:rPr>
      </w:pPr>
      <w:r w:rsidRPr="003B431E">
        <w:rPr>
          <w:rFonts w:ascii="Aptos" w:hAnsi="Aptos"/>
          <w:sz w:val="24"/>
          <w:szCs w:val="24"/>
          <w:lang w:val="en-ZA"/>
        </w:rPr>
        <w:t>To increase Hanover Bakery's sustainability and competitiveness in the market by diversifying its product line, using new technologies, and enhancing customer service.</w:t>
      </w:r>
    </w:p>
    <w:p w14:paraId="523F83B4" w14:textId="4B962B93" w:rsidR="00FA3490" w:rsidRPr="008658E4" w:rsidRDefault="00000000" w:rsidP="008658E4">
      <w:pPr>
        <w:pStyle w:val="Heading2"/>
      </w:pPr>
      <w:r w:rsidRPr="008658E4">
        <w:t xml:space="preserve"> </w:t>
      </w:r>
      <w:bookmarkStart w:id="7" w:name="_Toc207202799"/>
      <w:r w:rsidRPr="008658E4">
        <w:t>Objectives</w:t>
      </w:r>
      <w:bookmarkEnd w:id="7"/>
    </w:p>
    <w:p w14:paraId="74C87850" w14:textId="77777777" w:rsidR="0069473A" w:rsidRPr="003B431E" w:rsidRDefault="0069473A" w:rsidP="0069473A">
      <w:pPr>
        <w:pStyle w:val="ListParagraph"/>
        <w:numPr>
          <w:ilvl w:val="0"/>
          <w:numId w:val="11"/>
        </w:numPr>
        <w:rPr>
          <w:rFonts w:ascii="Aptos" w:hAnsi="Aptos"/>
          <w:sz w:val="24"/>
          <w:szCs w:val="24"/>
        </w:rPr>
      </w:pPr>
      <w:r w:rsidRPr="003B431E">
        <w:rPr>
          <w:rFonts w:ascii="Aptos" w:hAnsi="Aptos"/>
          <w:sz w:val="24"/>
          <w:szCs w:val="24"/>
          <w:lang w:val="en-ZA"/>
        </w:rPr>
        <w:t xml:space="preserve">To launch a variety of healthier product options, such as sugar-free and gluten-free substitutes. </w:t>
      </w:r>
    </w:p>
    <w:p w14:paraId="65A626E3" w14:textId="77777777" w:rsidR="0069473A" w:rsidRPr="003B431E" w:rsidRDefault="0069473A" w:rsidP="0069473A">
      <w:pPr>
        <w:pStyle w:val="ListParagraph"/>
        <w:numPr>
          <w:ilvl w:val="0"/>
          <w:numId w:val="11"/>
        </w:numPr>
        <w:rPr>
          <w:rFonts w:ascii="Aptos" w:hAnsi="Aptos"/>
          <w:sz w:val="24"/>
          <w:szCs w:val="24"/>
        </w:rPr>
      </w:pPr>
      <w:r w:rsidRPr="003B431E">
        <w:rPr>
          <w:rFonts w:ascii="Aptos" w:hAnsi="Aptos"/>
          <w:sz w:val="24"/>
          <w:szCs w:val="24"/>
          <w:lang w:val="en-ZA"/>
        </w:rPr>
        <w:t xml:space="preserve">To create a system for online ordering and delivery. </w:t>
      </w:r>
    </w:p>
    <w:p w14:paraId="0A2631DA" w14:textId="77777777" w:rsidR="0069473A" w:rsidRPr="003B431E" w:rsidRDefault="0069473A" w:rsidP="0069473A">
      <w:pPr>
        <w:pStyle w:val="ListParagraph"/>
        <w:numPr>
          <w:ilvl w:val="0"/>
          <w:numId w:val="11"/>
        </w:numPr>
        <w:rPr>
          <w:rFonts w:ascii="Aptos" w:hAnsi="Aptos"/>
          <w:sz w:val="24"/>
          <w:szCs w:val="24"/>
        </w:rPr>
      </w:pPr>
      <w:r w:rsidRPr="003B431E">
        <w:rPr>
          <w:rFonts w:ascii="Aptos" w:hAnsi="Aptos"/>
          <w:sz w:val="24"/>
          <w:szCs w:val="24"/>
          <w:lang w:val="en-ZA"/>
        </w:rPr>
        <w:t xml:space="preserve">To streamline production procedures </w:t>
      </w:r>
      <w:proofErr w:type="gramStart"/>
      <w:r w:rsidRPr="003B431E">
        <w:rPr>
          <w:rFonts w:ascii="Aptos" w:hAnsi="Aptos"/>
          <w:sz w:val="24"/>
          <w:szCs w:val="24"/>
          <w:lang w:val="en-ZA"/>
        </w:rPr>
        <w:t>in order to</w:t>
      </w:r>
      <w:proofErr w:type="gramEnd"/>
      <w:r w:rsidRPr="003B431E">
        <w:rPr>
          <w:rFonts w:ascii="Aptos" w:hAnsi="Aptos"/>
          <w:sz w:val="24"/>
          <w:szCs w:val="24"/>
          <w:lang w:val="en-ZA"/>
        </w:rPr>
        <w:t xml:space="preserve"> cut waste and boost effectiveness. </w:t>
      </w:r>
    </w:p>
    <w:p w14:paraId="7FEE3A8B" w14:textId="77777777" w:rsidR="0069473A" w:rsidRPr="003B431E" w:rsidRDefault="0069473A" w:rsidP="0069473A">
      <w:pPr>
        <w:pStyle w:val="ListParagraph"/>
        <w:numPr>
          <w:ilvl w:val="0"/>
          <w:numId w:val="11"/>
        </w:numPr>
        <w:rPr>
          <w:rFonts w:ascii="Aptos" w:hAnsi="Aptos"/>
          <w:sz w:val="24"/>
          <w:szCs w:val="24"/>
        </w:rPr>
      </w:pPr>
      <w:r w:rsidRPr="003B431E">
        <w:rPr>
          <w:rFonts w:ascii="Aptos" w:hAnsi="Aptos"/>
          <w:sz w:val="24"/>
          <w:szCs w:val="24"/>
          <w:lang w:val="en-ZA"/>
        </w:rPr>
        <w:t xml:space="preserve">To use digital marketing to improve the bakery's brand recognition. </w:t>
      </w:r>
    </w:p>
    <w:p w14:paraId="6F85DD4D" w14:textId="320EB62C" w:rsidR="0005305A" w:rsidRPr="00276011" w:rsidRDefault="0069473A" w:rsidP="0005305A">
      <w:pPr>
        <w:pStyle w:val="ListParagraph"/>
        <w:numPr>
          <w:ilvl w:val="0"/>
          <w:numId w:val="11"/>
        </w:numPr>
        <w:rPr>
          <w:rFonts w:ascii="Aptos" w:hAnsi="Aptos"/>
          <w:sz w:val="24"/>
          <w:szCs w:val="24"/>
        </w:rPr>
      </w:pPr>
      <w:r w:rsidRPr="003B431E">
        <w:rPr>
          <w:rFonts w:ascii="Aptos" w:hAnsi="Aptos"/>
          <w:sz w:val="24"/>
          <w:szCs w:val="24"/>
          <w:lang w:val="en-ZA"/>
        </w:rPr>
        <w:t>To forge closer ties with regional clients and suppliers.</w:t>
      </w:r>
    </w:p>
    <w:p w14:paraId="5468C33F" w14:textId="77777777" w:rsidR="0005305A" w:rsidRPr="0005305A" w:rsidRDefault="0005305A" w:rsidP="0005305A">
      <w:pPr>
        <w:pStyle w:val="Heading2"/>
        <w:rPr>
          <w:lang w:val="en-ZA"/>
        </w:rPr>
      </w:pPr>
      <w:bookmarkStart w:id="8" w:name="_Toc207202800"/>
      <w:r w:rsidRPr="0005305A">
        <w:rPr>
          <w:lang w:val="en-ZA"/>
        </w:rPr>
        <w:t>Key Performance Indicators (KPIs):</w:t>
      </w:r>
      <w:bookmarkEnd w:id="8"/>
    </w:p>
    <w:p w14:paraId="5217210D" w14:textId="77777777" w:rsidR="0005305A" w:rsidRPr="0005305A" w:rsidRDefault="0005305A" w:rsidP="0005305A">
      <w:pPr>
        <w:numPr>
          <w:ilvl w:val="0"/>
          <w:numId w:val="15"/>
        </w:numPr>
        <w:rPr>
          <w:rFonts w:ascii="Aptos" w:hAnsi="Aptos"/>
          <w:sz w:val="24"/>
          <w:szCs w:val="24"/>
          <w:lang w:val="en-ZA"/>
        </w:rPr>
      </w:pPr>
      <w:r w:rsidRPr="0005305A">
        <w:rPr>
          <w:rFonts w:ascii="Aptos" w:hAnsi="Aptos"/>
          <w:sz w:val="24"/>
          <w:szCs w:val="24"/>
          <w:lang w:val="en-ZA"/>
        </w:rPr>
        <w:t>Website traffic: Target 1,500 visitors/month within 3 months</w:t>
      </w:r>
    </w:p>
    <w:p w14:paraId="5C5BCF68" w14:textId="77777777" w:rsidR="0005305A" w:rsidRPr="0005305A" w:rsidRDefault="0005305A" w:rsidP="0005305A">
      <w:pPr>
        <w:numPr>
          <w:ilvl w:val="0"/>
          <w:numId w:val="15"/>
        </w:numPr>
        <w:rPr>
          <w:rFonts w:ascii="Aptos" w:hAnsi="Aptos"/>
          <w:sz w:val="24"/>
          <w:szCs w:val="24"/>
          <w:lang w:val="en-ZA"/>
        </w:rPr>
      </w:pPr>
      <w:r w:rsidRPr="0005305A">
        <w:rPr>
          <w:rFonts w:ascii="Aptos" w:hAnsi="Aptos"/>
          <w:sz w:val="24"/>
          <w:szCs w:val="24"/>
          <w:lang w:val="en-ZA"/>
        </w:rPr>
        <w:t>Online sales: Achieve 100 online orders/month within 3 months</w:t>
      </w:r>
    </w:p>
    <w:p w14:paraId="4930A0E6" w14:textId="77777777" w:rsidR="0005305A" w:rsidRPr="0005305A" w:rsidRDefault="0005305A" w:rsidP="0005305A">
      <w:pPr>
        <w:numPr>
          <w:ilvl w:val="0"/>
          <w:numId w:val="15"/>
        </w:numPr>
        <w:rPr>
          <w:rFonts w:ascii="Aptos" w:hAnsi="Aptos"/>
          <w:sz w:val="24"/>
          <w:szCs w:val="24"/>
          <w:lang w:val="en-ZA"/>
        </w:rPr>
      </w:pPr>
      <w:r w:rsidRPr="0005305A">
        <w:rPr>
          <w:rFonts w:ascii="Aptos" w:hAnsi="Aptos"/>
          <w:sz w:val="24"/>
          <w:szCs w:val="24"/>
          <w:lang w:val="en-ZA"/>
        </w:rPr>
        <w:t>Newsletter subscriptions: 200 new subscribers within 3 months</w:t>
      </w:r>
    </w:p>
    <w:p w14:paraId="2E64195E" w14:textId="31A01FA2" w:rsidR="0005305A" w:rsidRDefault="0005305A" w:rsidP="0005305A">
      <w:pPr>
        <w:numPr>
          <w:ilvl w:val="0"/>
          <w:numId w:val="15"/>
        </w:numPr>
        <w:rPr>
          <w:rFonts w:ascii="Aptos" w:hAnsi="Aptos"/>
          <w:sz w:val="24"/>
          <w:szCs w:val="24"/>
          <w:lang w:val="en-ZA"/>
        </w:rPr>
      </w:pPr>
      <w:r w:rsidRPr="0005305A">
        <w:rPr>
          <w:rFonts w:ascii="Aptos" w:hAnsi="Aptos"/>
          <w:sz w:val="24"/>
          <w:szCs w:val="24"/>
          <w:lang w:val="en-ZA"/>
        </w:rPr>
        <w:t>Bounce rate: Maintain below 40%</w:t>
      </w:r>
      <w:r w:rsidR="00DB5037">
        <w:rPr>
          <w:rFonts w:ascii="Aptos" w:hAnsi="Aptos"/>
          <w:sz w:val="24"/>
          <w:szCs w:val="24"/>
          <w:lang w:val="en-ZA"/>
        </w:rPr>
        <w:t>.</w:t>
      </w:r>
      <w:sdt>
        <w:sdtPr>
          <w:rPr>
            <w:rFonts w:ascii="Aptos" w:hAnsi="Aptos"/>
            <w:sz w:val="24"/>
            <w:szCs w:val="24"/>
            <w:lang w:val="en-ZA"/>
          </w:rPr>
          <w:id w:val="-169332803"/>
          <w:citation/>
        </w:sdtPr>
        <w:sdtContent>
          <w:r w:rsidR="00DB5037">
            <w:rPr>
              <w:rFonts w:ascii="Aptos" w:hAnsi="Aptos"/>
              <w:sz w:val="24"/>
              <w:szCs w:val="24"/>
              <w:lang w:val="en-ZA"/>
            </w:rPr>
            <w:fldChar w:fldCharType="begin"/>
          </w:r>
          <w:r w:rsidR="00DB5037">
            <w:rPr>
              <w:rFonts w:ascii="Aptos" w:hAnsi="Aptos"/>
              <w:sz w:val="24"/>
              <w:szCs w:val="24"/>
              <w:lang w:val="en-ZA"/>
            </w:rPr>
            <w:instrText xml:space="preserve"> CITATION Mar23 \l 7177 </w:instrText>
          </w:r>
          <w:r w:rsidR="00DB5037">
            <w:rPr>
              <w:rFonts w:ascii="Aptos" w:hAnsi="Aptos"/>
              <w:sz w:val="24"/>
              <w:szCs w:val="24"/>
              <w:lang w:val="en-ZA"/>
            </w:rPr>
            <w:fldChar w:fldCharType="separate"/>
          </w:r>
          <w:r w:rsidR="00B55151">
            <w:rPr>
              <w:rFonts w:ascii="Aptos" w:hAnsi="Aptos"/>
              <w:noProof/>
              <w:sz w:val="24"/>
              <w:szCs w:val="24"/>
              <w:lang w:val="en-ZA"/>
            </w:rPr>
            <w:t xml:space="preserve"> </w:t>
          </w:r>
          <w:r w:rsidR="00B55151" w:rsidRPr="00B55151">
            <w:rPr>
              <w:rFonts w:ascii="Aptos" w:hAnsi="Aptos"/>
              <w:noProof/>
              <w:sz w:val="24"/>
              <w:szCs w:val="24"/>
              <w:lang w:val="en-ZA"/>
            </w:rPr>
            <w:t>(Mary, 2023)</w:t>
          </w:r>
          <w:r w:rsidR="00DB5037">
            <w:rPr>
              <w:rFonts w:ascii="Aptos" w:hAnsi="Aptos"/>
              <w:sz w:val="24"/>
              <w:szCs w:val="24"/>
              <w:lang w:val="en-ZA"/>
            </w:rPr>
            <w:fldChar w:fldCharType="end"/>
          </w:r>
        </w:sdtContent>
      </w:sdt>
    </w:p>
    <w:p w14:paraId="2E6FAB0C" w14:textId="77777777" w:rsidR="00276011" w:rsidRDefault="00276011" w:rsidP="00276011">
      <w:pPr>
        <w:rPr>
          <w:rFonts w:ascii="Aptos" w:hAnsi="Aptos"/>
          <w:sz w:val="24"/>
          <w:szCs w:val="24"/>
          <w:lang w:val="en-ZA"/>
        </w:rPr>
      </w:pPr>
    </w:p>
    <w:p w14:paraId="0A7C3A8F" w14:textId="50CD7C17" w:rsidR="00276011" w:rsidRPr="00276011" w:rsidRDefault="00276011" w:rsidP="00276011">
      <w:pPr>
        <w:pStyle w:val="Heading1"/>
        <w:rPr>
          <w:lang w:val="en-ZA"/>
        </w:rPr>
      </w:pPr>
      <w:bookmarkStart w:id="9" w:name="_Toc207202801"/>
      <w:r>
        <w:rPr>
          <w:lang w:val="en-ZA"/>
        </w:rPr>
        <w:t xml:space="preserve">4. </w:t>
      </w:r>
      <w:r w:rsidRPr="00276011">
        <w:rPr>
          <w:lang w:val="en-ZA"/>
        </w:rPr>
        <w:t>Current Website Analysis</w:t>
      </w:r>
      <w:bookmarkEnd w:id="9"/>
    </w:p>
    <w:p w14:paraId="0B7A2A09" w14:textId="2C46BB56" w:rsidR="00276011" w:rsidRDefault="00276011" w:rsidP="00276011">
      <w:pPr>
        <w:rPr>
          <w:rFonts w:ascii="Aptos" w:hAnsi="Aptos"/>
          <w:sz w:val="24"/>
          <w:szCs w:val="24"/>
          <w:lang w:val="en-ZA"/>
        </w:rPr>
      </w:pPr>
      <w:r w:rsidRPr="00276011">
        <w:rPr>
          <w:rFonts w:ascii="Aptos" w:hAnsi="Aptos"/>
          <w:sz w:val="24"/>
          <w:szCs w:val="24"/>
          <w:lang w:val="en-ZA"/>
        </w:rPr>
        <w:t>Analysis of Current Websites</w:t>
      </w:r>
      <w:r w:rsidRPr="00276011">
        <w:rPr>
          <w:rFonts w:ascii="Aptos" w:hAnsi="Aptos"/>
          <w:sz w:val="24"/>
          <w:szCs w:val="24"/>
          <w:lang w:val="en-ZA"/>
        </w:rPr>
        <w:br/>
      </w:r>
      <w:r w:rsidRPr="00276011">
        <w:rPr>
          <w:rFonts w:ascii="Aptos" w:hAnsi="Aptos"/>
          <w:sz w:val="24"/>
          <w:szCs w:val="24"/>
          <w:lang w:val="en-ZA"/>
        </w:rPr>
        <w:br/>
        <w:t xml:space="preserve">The website for Hanover Bakery is now simple, however it has </w:t>
      </w:r>
      <w:proofErr w:type="gramStart"/>
      <w:r w:rsidRPr="00276011">
        <w:rPr>
          <w:rFonts w:ascii="Aptos" w:hAnsi="Aptos"/>
          <w:sz w:val="24"/>
          <w:szCs w:val="24"/>
          <w:lang w:val="en-ZA"/>
        </w:rPr>
        <w:t>a number of</w:t>
      </w:r>
      <w:proofErr w:type="gramEnd"/>
      <w:r w:rsidRPr="00276011">
        <w:rPr>
          <w:rFonts w:ascii="Aptos" w:hAnsi="Aptos"/>
          <w:sz w:val="24"/>
          <w:szCs w:val="24"/>
          <w:lang w:val="en-ZA"/>
        </w:rPr>
        <w:t xml:space="preserve"> drawbacks. Although it displays products, the design is antiquated and incompatible with mobile devices. Customers are unable to place orders online due to the lack of e-commerce functionality, and navigation is difficult. Additionally, product descriptions and graphics are sparse, which reduces the client experience.</w:t>
      </w:r>
      <w:r w:rsidRPr="00276011">
        <w:rPr>
          <w:rFonts w:ascii="Aptos" w:hAnsi="Aptos"/>
          <w:sz w:val="24"/>
          <w:szCs w:val="24"/>
          <w:lang w:val="en-ZA"/>
        </w:rPr>
        <w:br/>
      </w:r>
      <w:r w:rsidRPr="00276011">
        <w:rPr>
          <w:rFonts w:ascii="Aptos" w:hAnsi="Aptos"/>
          <w:sz w:val="24"/>
          <w:szCs w:val="24"/>
          <w:lang w:val="en-ZA"/>
        </w:rPr>
        <w:br/>
        <w:t>Implementing a responsive design, incorporating an online buying platform, adding high-quality photographs to boost the visual appeal, and upgrading the overall user experience and navigation are all areas that require development.</w:t>
      </w:r>
      <w:sdt>
        <w:sdtPr>
          <w:rPr>
            <w:rFonts w:ascii="Aptos" w:hAnsi="Aptos"/>
            <w:sz w:val="24"/>
            <w:szCs w:val="24"/>
            <w:lang w:val="en-ZA"/>
          </w:rPr>
          <w:id w:val="-785583825"/>
          <w:citation/>
        </w:sdtPr>
        <w:sdtContent>
          <w:r w:rsidR="00DB5037">
            <w:rPr>
              <w:rFonts w:ascii="Aptos" w:hAnsi="Aptos"/>
              <w:sz w:val="24"/>
              <w:szCs w:val="24"/>
              <w:lang w:val="en-ZA"/>
            </w:rPr>
            <w:fldChar w:fldCharType="begin"/>
          </w:r>
          <w:r w:rsidR="00DB5037">
            <w:rPr>
              <w:rFonts w:ascii="Aptos" w:hAnsi="Aptos"/>
              <w:sz w:val="24"/>
              <w:szCs w:val="24"/>
              <w:lang w:val="en-ZA"/>
            </w:rPr>
            <w:instrText xml:space="preserve"> CITATION Rem24 \l 7177 </w:instrText>
          </w:r>
          <w:r w:rsidR="00DB5037">
            <w:rPr>
              <w:rFonts w:ascii="Aptos" w:hAnsi="Aptos"/>
              <w:sz w:val="24"/>
              <w:szCs w:val="24"/>
              <w:lang w:val="en-ZA"/>
            </w:rPr>
            <w:fldChar w:fldCharType="separate"/>
          </w:r>
          <w:r w:rsidR="00B55151">
            <w:rPr>
              <w:rFonts w:ascii="Aptos" w:hAnsi="Aptos"/>
              <w:noProof/>
              <w:sz w:val="24"/>
              <w:szCs w:val="24"/>
              <w:lang w:val="en-ZA"/>
            </w:rPr>
            <w:t xml:space="preserve"> </w:t>
          </w:r>
          <w:r w:rsidR="00B55151" w:rsidRPr="00B55151">
            <w:rPr>
              <w:rFonts w:ascii="Aptos" w:hAnsi="Aptos"/>
              <w:noProof/>
              <w:sz w:val="24"/>
              <w:szCs w:val="24"/>
              <w:lang w:val="en-ZA"/>
            </w:rPr>
            <w:t>(Remi, 2024)</w:t>
          </w:r>
          <w:r w:rsidR="00DB5037">
            <w:rPr>
              <w:rFonts w:ascii="Aptos" w:hAnsi="Aptos"/>
              <w:sz w:val="24"/>
              <w:szCs w:val="24"/>
              <w:lang w:val="en-ZA"/>
            </w:rPr>
            <w:fldChar w:fldCharType="end"/>
          </w:r>
        </w:sdtContent>
      </w:sdt>
    </w:p>
    <w:p w14:paraId="03C674BD" w14:textId="4ED2BAAA" w:rsidR="00276011" w:rsidRDefault="00276011" w:rsidP="00276011">
      <w:pPr>
        <w:pStyle w:val="Heading1"/>
      </w:pPr>
      <w:bookmarkStart w:id="10" w:name="_Toc207202802"/>
      <w:r>
        <w:lastRenderedPageBreak/>
        <w:t xml:space="preserve">5. </w:t>
      </w:r>
      <w:r w:rsidRPr="00276011">
        <w:t>Proposed Website Features and Functionality</w:t>
      </w:r>
      <w:bookmarkEnd w:id="10"/>
    </w:p>
    <w:p w14:paraId="67589068" w14:textId="77777777" w:rsidR="00276011" w:rsidRDefault="00276011" w:rsidP="00276011">
      <w:pPr>
        <w:rPr>
          <w:rFonts w:ascii="Aptos" w:hAnsi="Aptos"/>
          <w:sz w:val="24"/>
          <w:szCs w:val="24"/>
          <w:lang w:val="en-ZA"/>
        </w:rPr>
      </w:pPr>
      <w:r w:rsidRPr="00276011">
        <w:rPr>
          <w:rFonts w:ascii="Aptos" w:hAnsi="Aptos"/>
          <w:sz w:val="24"/>
          <w:szCs w:val="24"/>
          <w:lang w:val="en-ZA"/>
        </w:rPr>
        <w:t>Several essential features intended to satisfy both company and customer objectives will be included in the new website:</w:t>
      </w:r>
    </w:p>
    <w:p w14:paraId="6209E41B" w14:textId="77777777" w:rsidR="00276011" w:rsidRDefault="00276011" w:rsidP="00276011">
      <w:pPr>
        <w:pStyle w:val="ListParagraph"/>
        <w:numPr>
          <w:ilvl w:val="0"/>
          <w:numId w:val="16"/>
        </w:numPr>
        <w:rPr>
          <w:rFonts w:ascii="Aptos" w:hAnsi="Aptos"/>
          <w:sz w:val="24"/>
          <w:szCs w:val="24"/>
          <w:lang w:val="en-ZA"/>
        </w:rPr>
      </w:pPr>
      <w:r w:rsidRPr="00276011">
        <w:rPr>
          <w:rFonts w:ascii="Aptos" w:hAnsi="Aptos"/>
          <w:sz w:val="24"/>
          <w:szCs w:val="24"/>
          <w:lang w:val="en-ZA"/>
        </w:rPr>
        <w:t>Homepage: Including connections to goods and services, banner ads, and a hero image of the bakery.</w:t>
      </w:r>
    </w:p>
    <w:p w14:paraId="2D0F2ABD" w14:textId="77777777" w:rsidR="00276011" w:rsidRDefault="00276011" w:rsidP="00276011">
      <w:pPr>
        <w:pStyle w:val="ListParagraph"/>
        <w:numPr>
          <w:ilvl w:val="0"/>
          <w:numId w:val="16"/>
        </w:numPr>
        <w:rPr>
          <w:rFonts w:ascii="Aptos" w:hAnsi="Aptos"/>
          <w:sz w:val="24"/>
          <w:szCs w:val="24"/>
          <w:lang w:val="en-ZA"/>
        </w:rPr>
      </w:pPr>
      <w:r w:rsidRPr="00276011">
        <w:rPr>
          <w:rFonts w:ascii="Aptos" w:hAnsi="Aptos"/>
          <w:sz w:val="24"/>
          <w:szCs w:val="24"/>
          <w:lang w:val="en-ZA"/>
        </w:rPr>
        <w:t>About Us: comprehensive details regarding the history, goals, and vision of the bakery.</w:t>
      </w:r>
    </w:p>
    <w:p w14:paraId="2F71C21D" w14:textId="77777777" w:rsidR="00276011" w:rsidRDefault="00276011" w:rsidP="00276011">
      <w:pPr>
        <w:pStyle w:val="ListParagraph"/>
        <w:numPr>
          <w:ilvl w:val="0"/>
          <w:numId w:val="16"/>
        </w:numPr>
        <w:rPr>
          <w:rFonts w:ascii="Aptos" w:hAnsi="Aptos"/>
          <w:sz w:val="24"/>
          <w:szCs w:val="24"/>
          <w:lang w:val="en-ZA"/>
        </w:rPr>
      </w:pPr>
      <w:r w:rsidRPr="00276011">
        <w:rPr>
          <w:rFonts w:ascii="Aptos" w:hAnsi="Aptos"/>
          <w:sz w:val="24"/>
          <w:szCs w:val="24"/>
          <w:lang w:val="en-ZA"/>
        </w:rPr>
        <w:t>Products/Services Page: Sorted product listings with prices, descriptions, and excellent photos.</w:t>
      </w:r>
    </w:p>
    <w:p w14:paraId="095D1A59" w14:textId="77777777" w:rsidR="00276011" w:rsidRDefault="00276011" w:rsidP="00276011">
      <w:pPr>
        <w:pStyle w:val="ListParagraph"/>
        <w:numPr>
          <w:ilvl w:val="0"/>
          <w:numId w:val="16"/>
        </w:numPr>
        <w:rPr>
          <w:rFonts w:ascii="Aptos" w:hAnsi="Aptos"/>
          <w:sz w:val="24"/>
          <w:szCs w:val="24"/>
          <w:lang w:val="en-ZA"/>
        </w:rPr>
      </w:pPr>
      <w:r w:rsidRPr="00276011">
        <w:rPr>
          <w:rFonts w:ascii="Aptos" w:hAnsi="Aptos"/>
          <w:sz w:val="24"/>
          <w:szCs w:val="24"/>
          <w:lang w:val="en-ZA"/>
        </w:rPr>
        <w:t>Online ordering includes a shopping cart and safe checkout processes for both pickup and delivery choices.</w:t>
      </w:r>
    </w:p>
    <w:p w14:paraId="1D708316" w14:textId="77777777" w:rsidR="00276011" w:rsidRDefault="00276011" w:rsidP="00276011">
      <w:pPr>
        <w:pStyle w:val="ListParagraph"/>
        <w:numPr>
          <w:ilvl w:val="0"/>
          <w:numId w:val="16"/>
        </w:numPr>
        <w:rPr>
          <w:rFonts w:ascii="Aptos" w:hAnsi="Aptos"/>
          <w:sz w:val="24"/>
          <w:szCs w:val="24"/>
          <w:lang w:val="en-ZA"/>
        </w:rPr>
      </w:pPr>
      <w:r w:rsidRPr="00276011">
        <w:rPr>
          <w:rFonts w:ascii="Aptos" w:hAnsi="Aptos"/>
          <w:sz w:val="24"/>
          <w:szCs w:val="24"/>
          <w:lang w:val="en-ZA"/>
        </w:rPr>
        <w:t>Contact Page: Links to social media profiles, an easy-to-use contact form, and instructions via Google Maps integration.</w:t>
      </w:r>
    </w:p>
    <w:p w14:paraId="65EFD7A3" w14:textId="77777777" w:rsidR="00276011" w:rsidRDefault="00276011" w:rsidP="00276011">
      <w:pPr>
        <w:pStyle w:val="ListParagraph"/>
        <w:numPr>
          <w:ilvl w:val="0"/>
          <w:numId w:val="16"/>
        </w:numPr>
        <w:rPr>
          <w:rFonts w:ascii="Aptos" w:hAnsi="Aptos"/>
          <w:sz w:val="24"/>
          <w:szCs w:val="24"/>
          <w:lang w:val="en-ZA"/>
        </w:rPr>
      </w:pPr>
      <w:r w:rsidRPr="00276011">
        <w:rPr>
          <w:rFonts w:ascii="Aptos" w:hAnsi="Aptos"/>
          <w:sz w:val="24"/>
          <w:szCs w:val="24"/>
          <w:lang w:val="en-ZA"/>
        </w:rPr>
        <w:t>Blog Section: Educative articles about recipes, baking advice, and bakery news to keep readers interested.</w:t>
      </w:r>
    </w:p>
    <w:p w14:paraId="70DD390A" w14:textId="085181BB" w:rsidR="00276011" w:rsidRDefault="00276011" w:rsidP="00276011">
      <w:pPr>
        <w:rPr>
          <w:rFonts w:ascii="Aptos" w:hAnsi="Aptos"/>
          <w:sz w:val="24"/>
          <w:szCs w:val="24"/>
          <w:lang w:val="en-ZA"/>
        </w:rPr>
      </w:pPr>
      <w:r w:rsidRPr="00276011">
        <w:rPr>
          <w:rFonts w:ascii="Aptos" w:hAnsi="Aptos"/>
          <w:sz w:val="24"/>
          <w:szCs w:val="24"/>
          <w:lang w:val="en-ZA"/>
        </w:rPr>
        <w:t>A mobile-responsive design, user-friendly navigation, SEO-optimized content, and a safe payment gateway to enable online transactions are all examples of desired functionality.</w:t>
      </w:r>
      <w:sdt>
        <w:sdtPr>
          <w:rPr>
            <w:rFonts w:ascii="Aptos" w:hAnsi="Aptos"/>
            <w:sz w:val="24"/>
            <w:szCs w:val="24"/>
            <w:lang w:val="en-ZA"/>
          </w:rPr>
          <w:id w:val="-1548598810"/>
          <w:citation/>
        </w:sdtPr>
        <w:sdtContent>
          <w:r w:rsidR="009D32D4">
            <w:rPr>
              <w:rFonts w:ascii="Aptos" w:hAnsi="Aptos"/>
              <w:sz w:val="24"/>
              <w:szCs w:val="24"/>
              <w:lang w:val="en-ZA"/>
            </w:rPr>
            <w:fldChar w:fldCharType="begin"/>
          </w:r>
          <w:r w:rsidR="009D32D4">
            <w:rPr>
              <w:rFonts w:ascii="Aptos" w:hAnsi="Aptos"/>
              <w:sz w:val="24"/>
              <w:szCs w:val="24"/>
              <w:lang w:val="en-ZA"/>
            </w:rPr>
            <w:instrText xml:space="preserve"> CITATION Ash25 \l 7177 </w:instrText>
          </w:r>
          <w:r w:rsidR="009D32D4">
            <w:rPr>
              <w:rFonts w:ascii="Aptos" w:hAnsi="Aptos"/>
              <w:sz w:val="24"/>
              <w:szCs w:val="24"/>
              <w:lang w:val="en-ZA"/>
            </w:rPr>
            <w:fldChar w:fldCharType="separate"/>
          </w:r>
          <w:r w:rsidR="00B55151">
            <w:rPr>
              <w:rFonts w:ascii="Aptos" w:hAnsi="Aptos"/>
              <w:noProof/>
              <w:sz w:val="24"/>
              <w:szCs w:val="24"/>
              <w:lang w:val="en-ZA"/>
            </w:rPr>
            <w:t xml:space="preserve"> </w:t>
          </w:r>
          <w:r w:rsidR="00B55151" w:rsidRPr="00B55151">
            <w:rPr>
              <w:rFonts w:ascii="Aptos" w:hAnsi="Aptos"/>
              <w:noProof/>
              <w:sz w:val="24"/>
              <w:szCs w:val="24"/>
              <w:lang w:val="en-ZA"/>
            </w:rPr>
            <w:t>(Sudra, 2025)</w:t>
          </w:r>
          <w:r w:rsidR="009D32D4">
            <w:rPr>
              <w:rFonts w:ascii="Aptos" w:hAnsi="Aptos"/>
              <w:sz w:val="24"/>
              <w:szCs w:val="24"/>
              <w:lang w:val="en-ZA"/>
            </w:rPr>
            <w:fldChar w:fldCharType="end"/>
          </w:r>
        </w:sdtContent>
      </w:sdt>
    </w:p>
    <w:p w14:paraId="5997025D" w14:textId="77777777" w:rsidR="00276011" w:rsidRDefault="00276011" w:rsidP="00276011">
      <w:pPr>
        <w:rPr>
          <w:rFonts w:ascii="Aptos" w:hAnsi="Aptos"/>
          <w:sz w:val="24"/>
          <w:szCs w:val="24"/>
          <w:lang w:val="en-ZA"/>
        </w:rPr>
      </w:pPr>
    </w:p>
    <w:p w14:paraId="1519B876" w14:textId="01526E92" w:rsidR="00276011" w:rsidRDefault="00276011" w:rsidP="00276011">
      <w:pPr>
        <w:pStyle w:val="Heading1"/>
      </w:pPr>
      <w:bookmarkStart w:id="11" w:name="_Toc207202803"/>
      <w:r>
        <w:t xml:space="preserve">6. </w:t>
      </w:r>
      <w:r w:rsidRPr="00276011">
        <w:t>Design and User Experience</w:t>
      </w:r>
      <w:bookmarkEnd w:id="11"/>
    </w:p>
    <w:p w14:paraId="04A0824A" w14:textId="77777777" w:rsidR="00276011" w:rsidRPr="00276011" w:rsidRDefault="00276011" w:rsidP="00276011">
      <w:pPr>
        <w:rPr>
          <w:rFonts w:ascii="Aptos" w:hAnsi="Aptos"/>
          <w:sz w:val="24"/>
          <w:szCs w:val="24"/>
          <w:lang w:val="en-ZA"/>
        </w:rPr>
      </w:pPr>
      <w:r w:rsidRPr="00276011">
        <w:rPr>
          <w:rFonts w:ascii="Aptos" w:hAnsi="Aptos"/>
          <w:sz w:val="24"/>
          <w:szCs w:val="24"/>
          <w:lang w:val="en-ZA"/>
        </w:rPr>
        <w:t xml:space="preserve">The welcoming ambiance of Hanover Bakery will be reflected in the website's design. Warm browns, milk tones, and gentle pastels will all be used in the </w:t>
      </w:r>
      <w:proofErr w:type="spellStart"/>
      <w:r w:rsidRPr="00276011">
        <w:rPr>
          <w:rFonts w:ascii="Aptos" w:hAnsi="Aptos"/>
          <w:sz w:val="24"/>
          <w:szCs w:val="24"/>
          <w:lang w:val="en-ZA"/>
        </w:rPr>
        <w:t>color</w:t>
      </w:r>
      <w:proofErr w:type="spellEnd"/>
      <w:r w:rsidRPr="00276011">
        <w:rPr>
          <w:rFonts w:ascii="Aptos" w:hAnsi="Aptos"/>
          <w:sz w:val="24"/>
          <w:szCs w:val="24"/>
          <w:lang w:val="en-ZA"/>
        </w:rPr>
        <w:t xml:space="preserve"> scheme to create the impression of freshly baked pastries. Typography will use Lato for body text to ensure readability and Playfair Display for headings to show elegance.</w:t>
      </w:r>
      <w:r w:rsidRPr="00276011">
        <w:rPr>
          <w:rFonts w:ascii="Aptos" w:hAnsi="Aptos"/>
          <w:sz w:val="24"/>
          <w:szCs w:val="24"/>
          <w:lang w:val="en-ZA"/>
        </w:rPr>
        <w:br/>
      </w:r>
      <w:r w:rsidRPr="00276011">
        <w:rPr>
          <w:rFonts w:ascii="Aptos" w:hAnsi="Aptos"/>
          <w:sz w:val="24"/>
          <w:szCs w:val="24"/>
          <w:lang w:val="en-ZA"/>
        </w:rPr>
        <w:br/>
        <w:t xml:space="preserve">The layout will prioritize clarity and simplicity. Call-to-action buttons will direct customers to place an order or </w:t>
      </w:r>
      <w:proofErr w:type="gramStart"/>
      <w:r w:rsidRPr="00276011">
        <w:rPr>
          <w:rFonts w:ascii="Aptos" w:hAnsi="Aptos"/>
          <w:sz w:val="24"/>
          <w:szCs w:val="24"/>
          <w:lang w:val="en-ZA"/>
        </w:rPr>
        <w:t>subscribe, and</w:t>
      </w:r>
      <w:proofErr w:type="gramEnd"/>
      <w:r w:rsidRPr="00276011">
        <w:rPr>
          <w:rFonts w:ascii="Aptos" w:hAnsi="Aptos"/>
          <w:sz w:val="24"/>
          <w:szCs w:val="24"/>
          <w:lang w:val="en-ZA"/>
        </w:rPr>
        <w:t xml:space="preserve"> key products will be clearly displayed. Every page will have the same navigation, including a search box for easy product finding. To conceptualize the layout and guarantee a coherent information hierarchy, low-fidelity wireframes will be produced.</w:t>
      </w:r>
    </w:p>
    <w:p w14:paraId="7BC0CB29" w14:textId="77777777" w:rsidR="00276011" w:rsidRDefault="00276011" w:rsidP="00276011">
      <w:pPr>
        <w:rPr>
          <w:rFonts w:ascii="Aptos" w:hAnsi="Aptos"/>
          <w:sz w:val="24"/>
          <w:szCs w:val="24"/>
        </w:rPr>
      </w:pPr>
    </w:p>
    <w:p w14:paraId="3B268E5F" w14:textId="7D86F6BC" w:rsidR="00276011" w:rsidRDefault="00276011" w:rsidP="00276011">
      <w:pPr>
        <w:pStyle w:val="Heading1"/>
      </w:pPr>
      <w:bookmarkStart w:id="12" w:name="_Toc207202804"/>
      <w:r>
        <w:lastRenderedPageBreak/>
        <w:t xml:space="preserve">7. </w:t>
      </w:r>
      <w:r w:rsidRPr="00276011">
        <w:t>Technical Requirements</w:t>
      </w:r>
      <w:bookmarkEnd w:id="12"/>
    </w:p>
    <w:p w14:paraId="0AAF7DB9" w14:textId="77777777" w:rsidR="00276011" w:rsidRDefault="00276011" w:rsidP="00276011">
      <w:pPr>
        <w:rPr>
          <w:rFonts w:ascii="Aptos" w:hAnsi="Aptos"/>
          <w:sz w:val="24"/>
          <w:szCs w:val="24"/>
          <w:lang w:val="en-ZA"/>
        </w:rPr>
      </w:pPr>
      <w:r w:rsidRPr="00276011">
        <w:rPr>
          <w:rFonts w:ascii="Aptos" w:hAnsi="Aptos"/>
          <w:sz w:val="24"/>
          <w:szCs w:val="24"/>
          <w:lang w:val="en-ZA"/>
        </w:rPr>
        <w:t xml:space="preserve">The website will need a domain name like www.hanoverbakery.co.za, which costs R200 a year, and a dependable hosting service like Bluehost or </w:t>
      </w:r>
      <w:proofErr w:type="spellStart"/>
      <w:r w:rsidRPr="00276011">
        <w:rPr>
          <w:rFonts w:ascii="Aptos" w:hAnsi="Aptos"/>
          <w:sz w:val="24"/>
          <w:szCs w:val="24"/>
          <w:lang w:val="en-ZA"/>
        </w:rPr>
        <w:t>SiteGround</w:t>
      </w:r>
      <w:proofErr w:type="spellEnd"/>
      <w:r w:rsidRPr="00276011">
        <w:rPr>
          <w:rFonts w:ascii="Aptos" w:hAnsi="Aptos"/>
          <w:sz w:val="24"/>
          <w:szCs w:val="24"/>
          <w:lang w:val="en-ZA"/>
        </w:rPr>
        <w:t xml:space="preserve">, which costs about R300 per month. PHP or Node.js will be used for backend operations, MySQL will be used for database administration, and HTML5, CSS3, and JavaScript will be used for frontend functionality. For e-commerce and content management, WordPress and WooCommerce might also be </w:t>
      </w:r>
      <w:proofErr w:type="gramStart"/>
      <w:r w:rsidRPr="00276011">
        <w:rPr>
          <w:rFonts w:ascii="Aptos" w:hAnsi="Aptos"/>
          <w:sz w:val="24"/>
          <w:szCs w:val="24"/>
          <w:lang w:val="en-ZA"/>
        </w:rPr>
        <w:t>taken into account</w:t>
      </w:r>
      <w:proofErr w:type="gramEnd"/>
      <w:r w:rsidRPr="00276011">
        <w:rPr>
          <w:rFonts w:ascii="Aptos" w:hAnsi="Aptos"/>
          <w:sz w:val="24"/>
          <w:szCs w:val="24"/>
          <w:lang w:val="en-ZA"/>
        </w:rPr>
        <w:t>.</w:t>
      </w:r>
    </w:p>
    <w:p w14:paraId="1414F7C2" w14:textId="6249879A" w:rsidR="00276011" w:rsidRDefault="00276011" w:rsidP="00276011">
      <w:pPr>
        <w:pStyle w:val="Heading1"/>
      </w:pPr>
      <w:bookmarkStart w:id="13" w:name="_Toc207202805"/>
      <w:r>
        <w:t xml:space="preserve">8. </w:t>
      </w:r>
      <w:r w:rsidRPr="00276011">
        <w:t>Timeline and Milestones</w:t>
      </w:r>
      <w:bookmarkEnd w:id="13"/>
    </w:p>
    <w:p w14:paraId="7E3C2A95" w14:textId="77777777" w:rsidR="00276011" w:rsidRPr="00276011" w:rsidRDefault="00276011" w:rsidP="00276011">
      <w:pPr>
        <w:rPr>
          <w:rFonts w:ascii="Aptos" w:hAnsi="Aptos"/>
          <w:sz w:val="24"/>
          <w:szCs w:val="24"/>
          <w:lang w:val="en-ZA"/>
        </w:rPr>
      </w:pPr>
      <w:r w:rsidRPr="00276011">
        <w:rPr>
          <w:rFonts w:ascii="Aptos" w:hAnsi="Aptos"/>
          <w:sz w:val="24"/>
          <w:szCs w:val="24"/>
          <w:lang w:val="en-ZA"/>
        </w:rPr>
        <w:t>The project is expected to take approximately eight weeks, structured around key milestones:</w:t>
      </w:r>
    </w:p>
    <w:p w14:paraId="653A9C2C" w14:textId="77777777" w:rsidR="00276011" w:rsidRPr="00276011" w:rsidRDefault="00276011" w:rsidP="00276011">
      <w:pPr>
        <w:numPr>
          <w:ilvl w:val="0"/>
          <w:numId w:val="17"/>
        </w:numPr>
        <w:tabs>
          <w:tab w:val="num" w:pos="720"/>
        </w:tabs>
        <w:rPr>
          <w:rFonts w:ascii="Aptos" w:hAnsi="Aptos"/>
          <w:sz w:val="24"/>
          <w:szCs w:val="24"/>
          <w:lang w:val="en-ZA"/>
        </w:rPr>
      </w:pPr>
      <w:r w:rsidRPr="00276011">
        <w:rPr>
          <w:rFonts w:ascii="Aptos" w:hAnsi="Aptos"/>
          <w:b/>
          <w:bCs/>
          <w:sz w:val="24"/>
          <w:szCs w:val="24"/>
          <w:lang w:val="en-ZA"/>
        </w:rPr>
        <w:t>Research &amp; Planning:</w:t>
      </w:r>
      <w:r w:rsidRPr="00276011">
        <w:rPr>
          <w:rFonts w:ascii="Aptos" w:hAnsi="Aptos"/>
          <w:sz w:val="24"/>
          <w:szCs w:val="24"/>
          <w:lang w:val="en-ZA"/>
        </w:rPr>
        <w:t xml:space="preserve"> 1 week</w:t>
      </w:r>
    </w:p>
    <w:p w14:paraId="1486428B" w14:textId="77777777" w:rsidR="00276011" w:rsidRPr="00276011" w:rsidRDefault="00276011" w:rsidP="00276011">
      <w:pPr>
        <w:numPr>
          <w:ilvl w:val="0"/>
          <w:numId w:val="17"/>
        </w:numPr>
        <w:tabs>
          <w:tab w:val="num" w:pos="720"/>
        </w:tabs>
        <w:rPr>
          <w:rFonts w:ascii="Aptos" w:hAnsi="Aptos"/>
          <w:sz w:val="24"/>
          <w:szCs w:val="24"/>
          <w:lang w:val="en-ZA"/>
        </w:rPr>
      </w:pPr>
      <w:r w:rsidRPr="00276011">
        <w:rPr>
          <w:rFonts w:ascii="Aptos" w:hAnsi="Aptos"/>
          <w:b/>
          <w:bCs/>
          <w:sz w:val="24"/>
          <w:szCs w:val="24"/>
          <w:lang w:val="en-ZA"/>
        </w:rPr>
        <w:t>Wireframe Design:</w:t>
      </w:r>
      <w:r w:rsidRPr="00276011">
        <w:rPr>
          <w:rFonts w:ascii="Aptos" w:hAnsi="Aptos"/>
          <w:sz w:val="24"/>
          <w:szCs w:val="24"/>
          <w:lang w:val="en-ZA"/>
        </w:rPr>
        <w:t xml:space="preserve"> 1 week</w:t>
      </w:r>
    </w:p>
    <w:p w14:paraId="7DB379F3" w14:textId="77777777" w:rsidR="00276011" w:rsidRPr="00276011" w:rsidRDefault="00276011" w:rsidP="00276011">
      <w:pPr>
        <w:numPr>
          <w:ilvl w:val="0"/>
          <w:numId w:val="17"/>
        </w:numPr>
        <w:tabs>
          <w:tab w:val="num" w:pos="720"/>
        </w:tabs>
        <w:rPr>
          <w:rFonts w:ascii="Aptos" w:hAnsi="Aptos"/>
          <w:sz w:val="24"/>
          <w:szCs w:val="24"/>
          <w:lang w:val="en-ZA"/>
        </w:rPr>
      </w:pPr>
      <w:r w:rsidRPr="00276011">
        <w:rPr>
          <w:rFonts w:ascii="Aptos" w:hAnsi="Aptos"/>
          <w:b/>
          <w:bCs/>
          <w:sz w:val="24"/>
          <w:szCs w:val="24"/>
          <w:lang w:val="en-ZA"/>
        </w:rPr>
        <w:t>Frontend Development:</w:t>
      </w:r>
      <w:r w:rsidRPr="00276011">
        <w:rPr>
          <w:rFonts w:ascii="Aptos" w:hAnsi="Aptos"/>
          <w:sz w:val="24"/>
          <w:szCs w:val="24"/>
          <w:lang w:val="en-ZA"/>
        </w:rPr>
        <w:t xml:space="preserve"> 2 weeks</w:t>
      </w:r>
    </w:p>
    <w:p w14:paraId="695A6CF7" w14:textId="77777777" w:rsidR="00276011" w:rsidRPr="00276011" w:rsidRDefault="00276011" w:rsidP="00276011">
      <w:pPr>
        <w:numPr>
          <w:ilvl w:val="0"/>
          <w:numId w:val="17"/>
        </w:numPr>
        <w:tabs>
          <w:tab w:val="num" w:pos="720"/>
        </w:tabs>
        <w:rPr>
          <w:rFonts w:ascii="Aptos" w:hAnsi="Aptos"/>
          <w:sz w:val="24"/>
          <w:szCs w:val="24"/>
          <w:lang w:val="en-ZA"/>
        </w:rPr>
      </w:pPr>
      <w:r w:rsidRPr="00276011">
        <w:rPr>
          <w:rFonts w:ascii="Aptos" w:hAnsi="Aptos"/>
          <w:b/>
          <w:bCs/>
          <w:sz w:val="24"/>
          <w:szCs w:val="24"/>
          <w:lang w:val="en-ZA"/>
        </w:rPr>
        <w:t>Backend Development &amp; Integration:</w:t>
      </w:r>
      <w:r w:rsidRPr="00276011">
        <w:rPr>
          <w:rFonts w:ascii="Aptos" w:hAnsi="Aptos"/>
          <w:sz w:val="24"/>
          <w:szCs w:val="24"/>
          <w:lang w:val="en-ZA"/>
        </w:rPr>
        <w:t xml:space="preserve"> 2 weeks</w:t>
      </w:r>
    </w:p>
    <w:p w14:paraId="4D132C27" w14:textId="77777777" w:rsidR="00276011" w:rsidRPr="00276011" w:rsidRDefault="00276011" w:rsidP="00276011">
      <w:pPr>
        <w:numPr>
          <w:ilvl w:val="0"/>
          <w:numId w:val="17"/>
        </w:numPr>
        <w:tabs>
          <w:tab w:val="num" w:pos="720"/>
        </w:tabs>
        <w:rPr>
          <w:rFonts w:ascii="Aptos" w:hAnsi="Aptos"/>
          <w:sz w:val="24"/>
          <w:szCs w:val="24"/>
          <w:lang w:val="en-ZA"/>
        </w:rPr>
      </w:pPr>
      <w:r w:rsidRPr="00276011">
        <w:rPr>
          <w:rFonts w:ascii="Aptos" w:hAnsi="Aptos"/>
          <w:b/>
          <w:bCs/>
          <w:sz w:val="24"/>
          <w:szCs w:val="24"/>
          <w:lang w:val="en-ZA"/>
        </w:rPr>
        <w:t>Testing &amp; Launch:</w:t>
      </w:r>
      <w:r w:rsidRPr="00276011">
        <w:rPr>
          <w:rFonts w:ascii="Aptos" w:hAnsi="Aptos"/>
          <w:sz w:val="24"/>
          <w:szCs w:val="24"/>
          <w:lang w:val="en-ZA"/>
        </w:rPr>
        <w:t xml:space="preserve"> 1 week</w:t>
      </w:r>
    </w:p>
    <w:p w14:paraId="6ED1229A" w14:textId="77777777" w:rsidR="00276011" w:rsidRPr="00276011" w:rsidRDefault="00276011" w:rsidP="00276011">
      <w:pPr>
        <w:spacing w:after="0" w:line="240" w:lineRule="auto"/>
        <w:rPr>
          <w:rFonts w:ascii="Aptos" w:eastAsia="Times New Roman" w:hAnsi="Aptos" w:cs="Times New Roman"/>
          <w:sz w:val="24"/>
          <w:szCs w:val="24"/>
          <w:lang w:val="en-ZA" w:eastAsia="en-ZA"/>
        </w:rPr>
      </w:pPr>
      <w:r w:rsidRPr="00276011">
        <w:rPr>
          <w:rFonts w:ascii="Aptos" w:eastAsia="Times New Roman" w:hAnsi="Aptos" w:cs="Times New Roman"/>
          <w:sz w:val="24"/>
          <w:szCs w:val="24"/>
          <w:lang w:val="en-ZA" w:eastAsia="en-ZA"/>
        </w:rPr>
        <w:t>This timetable guarantees that the website is prepared for launch in accordance with the subject's submission dates and permits input at every stage.</w:t>
      </w:r>
    </w:p>
    <w:p w14:paraId="1941967E" w14:textId="5E38991A" w:rsidR="00276011" w:rsidRPr="00276011" w:rsidRDefault="00276011" w:rsidP="00276011">
      <w:pPr>
        <w:pStyle w:val="Heading1"/>
        <w:rPr>
          <w:lang w:val="en-ZA"/>
        </w:rPr>
      </w:pPr>
      <w:bookmarkStart w:id="14" w:name="_Toc207202806"/>
      <w:r>
        <w:rPr>
          <w:lang w:val="en-ZA"/>
        </w:rPr>
        <w:t xml:space="preserve">9. </w:t>
      </w:r>
      <w:r w:rsidRPr="00276011">
        <w:rPr>
          <w:lang w:val="en-ZA"/>
        </w:rPr>
        <w:t>Budget</w:t>
      </w:r>
      <w:bookmarkEnd w:id="14"/>
      <w:r w:rsidRPr="00276011">
        <w:rPr>
          <w:lang w:val="en-ZA"/>
        </w:rPr>
        <w:t xml:space="preserve"> </w:t>
      </w:r>
    </w:p>
    <w:p w14:paraId="043721B7" w14:textId="77777777" w:rsidR="00276011" w:rsidRPr="00276011" w:rsidRDefault="00276011" w:rsidP="00276011">
      <w:pPr>
        <w:rPr>
          <w:rFonts w:ascii="Aptos" w:hAnsi="Aptos"/>
          <w:sz w:val="24"/>
          <w:szCs w:val="24"/>
          <w:lang w:val="en-ZA"/>
        </w:rPr>
      </w:pPr>
      <w:r w:rsidRPr="00276011">
        <w:rPr>
          <w:rFonts w:ascii="Aptos" w:hAnsi="Aptos"/>
          <w:sz w:val="24"/>
          <w:szCs w:val="24"/>
          <w:lang w:val="en-ZA"/>
        </w:rPr>
        <w:t xml:space="preserve">The total estimated cost for the website project is </w:t>
      </w:r>
      <w:r w:rsidRPr="00276011">
        <w:rPr>
          <w:rFonts w:ascii="Aptos" w:hAnsi="Aptos"/>
          <w:b/>
          <w:bCs/>
          <w:sz w:val="24"/>
          <w:szCs w:val="24"/>
          <w:lang w:val="en-ZA"/>
        </w:rPr>
        <w:t>18,500 ZAR</w:t>
      </w:r>
      <w:r w:rsidRPr="00276011">
        <w:rPr>
          <w:rFonts w:ascii="Aptos" w:hAnsi="Aptos"/>
          <w:sz w:val="24"/>
          <w:szCs w:val="24"/>
          <w:lang w:val="en-ZA"/>
        </w:rPr>
        <w:t>, broken down as follows:</w:t>
      </w:r>
    </w:p>
    <w:p w14:paraId="521516F6" w14:textId="77777777" w:rsidR="00276011" w:rsidRPr="00276011" w:rsidRDefault="00276011" w:rsidP="00276011">
      <w:pPr>
        <w:numPr>
          <w:ilvl w:val="0"/>
          <w:numId w:val="18"/>
        </w:numPr>
        <w:rPr>
          <w:rFonts w:ascii="Aptos" w:hAnsi="Aptos"/>
          <w:sz w:val="24"/>
          <w:szCs w:val="24"/>
          <w:lang w:val="en-ZA"/>
        </w:rPr>
      </w:pPr>
      <w:r w:rsidRPr="00276011">
        <w:rPr>
          <w:rFonts w:ascii="Aptos" w:hAnsi="Aptos"/>
          <w:sz w:val="24"/>
          <w:szCs w:val="24"/>
          <w:lang w:val="en-ZA"/>
        </w:rPr>
        <w:t>Domain Registration: 200 ZAR/year</w:t>
      </w:r>
    </w:p>
    <w:p w14:paraId="0E1EBF06" w14:textId="77777777" w:rsidR="00276011" w:rsidRPr="00276011" w:rsidRDefault="00276011" w:rsidP="00276011">
      <w:pPr>
        <w:numPr>
          <w:ilvl w:val="0"/>
          <w:numId w:val="18"/>
        </w:numPr>
        <w:rPr>
          <w:rFonts w:ascii="Aptos" w:hAnsi="Aptos"/>
          <w:sz w:val="24"/>
          <w:szCs w:val="24"/>
          <w:lang w:val="en-ZA"/>
        </w:rPr>
      </w:pPr>
      <w:r w:rsidRPr="00276011">
        <w:rPr>
          <w:rFonts w:ascii="Aptos" w:hAnsi="Aptos"/>
          <w:sz w:val="24"/>
          <w:szCs w:val="24"/>
          <w:lang w:val="en-ZA"/>
        </w:rPr>
        <w:t>Hosting: 300 ZAR/month × 12 months = 3,600 ZAR</w:t>
      </w:r>
    </w:p>
    <w:p w14:paraId="4C9312FC" w14:textId="77777777" w:rsidR="00276011" w:rsidRPr="00276011" w:rsidRDefault="00276011" w:rsidP="00276011">
      <w:pPr>
        <w:numPr>
          <w:ilvl w:val="0"/>
          <w:numId w:val="18"/>
        </w:numPr>
        <w:rPr>
          <w:rFonts w:ascii="Aptos" w:hAnsi="Aptos"/>
          <w:sz w:val="24"/>
          <w:szCs w:val="24"/>
          <w:lang w:val="en-ZA"/>
        </w:rPr>
      </w:pPr>
      <w:r w:rsidRPr="00276011">
        <w:rPr>
          <w:rFonts w:ascii="Aptos" w:hAnsi="Aptos"/>
          <w:sz w:val="24"/>
          <w:szCs w:val="24"/>
          <w:lang w:val="en-ZA"/>
        </w:rPr>
        <w:t>Website Design &amp; Development: 2,500 ZAR/week × 5 weeks = 12,500 ZAR</w:t>
      </w:r>
    </w:p>
    <w:p w14:paraId="414C242A" w14:textId="77777777" w:rsidR="00276011" w:rsidRPr="00276011" w:rsidRDefault="00276011" w:rsidP="00276011">
      <w:pPr>
        <w:numPr>
          <w:ilvl w:val="0"/>
          <w:numId w:val="18"/>
        </w:numPr>
        <w:rPr>
          <w:rFonts w:ascii="Aptos" w:hAnsi="Aptos"/>
          <w:sz w:val="24"/>
          <w:szCs w:val="24"/>
          <w:lang w:val="en-ZA"/>
        </w:rPr>
      </w:pPr>
      <w:r w:rsidRPr="00276011">
        <w:rPr>
          <w:rFonts w:ascii="Aptos" w:hAnsi="Aptos"/>
          <w:sz w:val="24"/>
          <w:szCs w:val="24"/>
          <w:lang w:val="en-ZA"/>
        </w:rPr>
        <w:t>SSL Certificate: 500 ZAR/year</w:t>
      </w:r>
    </w:p>
    <w:p w14:paraId="21143833" w14:textId="77777777" w:rsidR="00276011" w:rsidRPr="00276011" w:rsidRDefault="00276011" w:rsidP="00276011">
      <w:pPr>
        <w:numPr>
          <w:ilvl w:val="0"/>
          <w:numId w:val="18"/>
        </w:numPr>
        <w:rPr>
          <w:rFonts w:ascii="Aptos" w:hAnsi="Aptos"/>
          <w:sz w:val="24"/>
          <w:szCs w:val="24"/>
          <w:lang w:val="en-ZA"/>
        </w:rPr>
      </w:pPr>
      <w:r w:rsidRPr="00276011">
        <w:rPr>
          <w:rFonts w:ascii="Aptos" w:hAnsi="Aptos"/>
          <w:sz w:val="24"/>
          <w:szCs w:val="24"/>
          <w:lang w:val="en-ZA"/>
        </w:rPr>
        <w:t>Stock Images &amp; Graphics: 200 ZAR × 5 = 1,000 ZAR</w:t>
      </w:r>
    </w:p>
    <w:p w14:paraId="1FBCC74F" w14:textId="77777777" w:rsidR="00276011" w:rsidRPr="00276011" w:rsidRDefault="00276011" w:rsidP="00276011">
      <w:pPr>
        <w:numPr>
          <w:ilvl w:val="0"/>
          <w:numId w:val="18"/>
        </w:numPr>
        <w:rPr>
          <w:rFonts w:ascii="Aptos" w:hAnsi="Aptos"/>
          <w:sz w:val="24"/>
          <w:szCs w:val="24"/>
          <w:lang w:val="en-ZA"/>
        </w:rPr>
      </w:pPr>
      <w:r w:rsidRPr="00276011">
        <w:rPr>
          <w:rFonts w:ascii="Aptos" w:hAnsi="Aptos"/>
          <w:sz w:val="24"/>
          <w:szCs w:val="24"/>
          <w:lang w:val="en-ZA"/>
        </w:rPr>
        <w:t>Miscellaneous Expenses: 700 ZAR</w:t>
      </w:r>
    </w:p>
    <w:p w14:paraId="2836DFD1" w14:textId="77777777" w:rsidR="00276011" w:rsidRPr="00276011" w:rsidRDefault="00276011" w:rsidP="00276011">
      <w:pPr>
        <w:rPr>
          <w:rFonts w:ascii="Aptos" w:hAnsi="Aptos"/>
          <w:sz w:val="24"/>
          <w:szCs w:val="24"/>
          <w:lang w:val="en-ZA"/>
        </w:rPr>
      </w:pPr>
      <w:r w:rsidRPr="00276011">
        <w:rPr>
          <w:rFonts w:ascii="Aptos" w:hAnsi="Aptos"/>
          <w:b/>
          <w:bCs/>
          <w:sz w:val="24"/>
          <w:szCs w:val="24"/>
          <w:lang w:val="en-ZA"/>
        </w:rPr>
        <w:lastRenderedPageBreak/>
        <w:t>Total Budget:</w:t>
      </w:r>
      <w:r w:rsidRPr="00276011">
        <w:rPr>
          <w:rFonts w:ascii="Aptos" w:hAnsi="Aptos"/>
          <w:sz w:val="24"/>
          <w:szCs w:val="24"/>
          <w:lang w:val="en-ZA"/>
        </w:rPr>
        <w:t xml:space="preserve"> 200 + 3,600 + 12,500 + 500 + 1,000 + 700 = 18,500 ZAR</w:t>
      </w:r>
    </w:p>
    <w:p w14:paraId="5C351EA7" w14:textId="1EA7A16B" w:rsidR="00276011" w:rsidRPr="00276011" w:rsidRDefault="00276011" w:rsidP="00276011">
      <w:pPr>
        <w:rPr>
          <w:rFonts w:ascii="Aptos" w:hAnsi="Aptos"/>
          <w:sz w:val="24"/>
          <w:szCs w:val="24"/>
          <w:lang w:val="en-ZA"/>
        </w:rPr>
      </w:pPr>
      <w:r w:rsidRPr="00276011">
        <w:rPr>
          <w:rFonts w:ascii="Aptos" w:hAnsi="Aptos"/>
          <w:sz w:val="24"/>
          <w:szCs w:val="24"/>
          <w:lang w:val="en-ZA"/>
        </w:rPr>
        <w:t>This budget reflects realistic costs for hosting, development, design resources, and additional expenses required to create a fully functional website.</w:t>
      </w:r>
      <w:sdt>
        <w:sdtPr>
          <w:rPr>
            <w:rFonts w:ascii="Aptos" w:hAnsi="Aptos"/>
            <w:sz w:val="24"/>
            <w:szCs w:val="24"/>
            <w:lang w:val="en-ZA"/>
          </w:rPr>
          <w:id w:val="1930154392"/>
          <w:citation/>
        </w:sdtPr>
        <w:sdtContent>
          <w:r w:rsidR="00DB5037">
            <w:rPr>
              <w:rFonts w:ascii="Aptos" w:hAnsi="Aptos"/>
              <w:sz w:val="24"/>
              <w:szCs w:val="24"/>
              <w:lang w:val="en-ZA"/>
            </w:rPr>
            <w:fldChar w:fldCharType="begin"/>
          </w:r>
          <w:r w:rsidR="00DB5037">
            <w:rPr>
              <w:rFonts w:ascii="Aptos" w:hAnsi="Aptos"/>
              <w:sz w:val="24"/>
              <w:szCs w:val="24"/>
              <w:lang w:val="en-ZA"/>
            </w:rPr>
            <w:instrText xml:space="preserve"> CITATION MsF23 \l 7177 </w:instrText>
          </w:r>
          <w:r w:rsidR="00DB5037">
            <w:rPr>
              <w:rFonts w:ascii="Aptos" w:hAnsi="Aptos"/>
              <w:sz w:val="24"/>
              <w:szCs w:val="24"/>
              <w:lang w:val="en-ZA"/>
            </w:rPr>
            <w:fldChar w:fldCharType="separate"/>
          </w:r>
          <w:r w:rsidR="00B55151">
            <w:rPr>
              <w:rFonts w:ascii="Aptos" w:hAnsi="Aptos"/>
              <w:noProof/>
              <w:sz w:val="24"/>
              <w:szCs w:val="24"/>
              <w:lang w:val="en-ZA"/>
            </w:rPr>
            <w:t xml:space="preserve"> </w:t>
          </w:r>
          <w:r w:rsidR="00B55151" w:rsidRPr="00B55151">
            <w:rPr>
              <w:rFonts w:ascii="Aptos" w:hAnsi="Aptos"/>
              <w:noProof/>
              <w:sz w:val="24"/>
              <w:szCs w:val="24"/>
              <w:lang w:val="en-ZA"/>
            </w:rPr>
            <w:t>(Sithole, 2023)</w:t>
          </w:r>
          <w:r w:rsidR="00DB5037">
            <w:rPr>
              <w:rFonts w:ascii="Aptos" w:hAnsi="Aptos"/>
              <w:sz w:val="24"/>
              <w:szCs w:val="24"/>
              <w:lang w:val="en-ZA"/>
            </w:rPr>
            <w:fldChar w:fldCharType="end"/>
          </w:r>
        </w:sdtContent>
      </w:sdt>
    </w:p>
    <w:p w14:paraId="4D80D6B0" w14:textId="77777777" w:rsidR="00276011" w:rsidRPr="00276011" w:rsidRDefault="00276011" w:rsidP="00276011"/>
    <w:p w14:paraId="742E6C5E" w14:textId="77777777" w:rsidR="00276011" w:rsidRPr="00276011" w:rsidRDefault="00276011" w:rsidP="00276011">
      <w:pPr>
        <w:rPr>
          <w:rFonts w:ascii="Aptos" w:hAnsi="Aptos"/>
          <w:sz w:val="24"/>
          <w:szCs w:val="24"/>
          <w:lang w:val="en-ZA"/>
        </w:rPr>
      </w:pPr>
    </w:p>
    <w:p w14:paraId="0D8421BF" w14:textId="38BA8E56" w:rsidR="00FA3490" w:rsidRPr="008658E4" w:rsidRDefault="00276011" w:rsidP="008658E4">
      <w:pPr>
        <w:pStyle w:val="Heading1"/>
      </w:pPr>
      <w:bookmarkStart w:id="15" w:name="_Toc207202807"/>
      <w:r>
        <w:t>10</w:t>
      </w:r>
      <w:r w:rsidRPr="008658E4">
        <w:t>. Research Question</w:t>
      </w:r>
      <w:bookmarkEnd w:id="15"/>
    </w:p>
    <w:p w14:paraId="1C2A4C34" w14:textId="2DD4783E" w:rsidR="0069473A" w:rsidRPr="003B431E" w:rsidRDefault="0069473A" w:rsidP="0069473A">
      <w:pPr>
        <w:rPr>
          <w:rFonts w:ascii="Aptos" w:hAnsi="Aptos"/>
          <w:sz w:val="24"/>
          <w:szCs w:val="24"/>
          <w:lang w:val="en-ZA"/>
        </w:rPr>
      </w:pPr>
      <w:r w:rsidRPr="0069473A">
        <w:rPr>
          <w:rFonts w:ascii="Aptos" w:hAnsi="Aptos"/>
          <w:sz w:val="24"/>
          <w:szCs w:val="24"/>
          <w:lang w:val="en-ZA"/>
        </w:rPr>
        <w:t>How can Hanover Bakery modify its business plan to satisfy changing client needs and stay competitive in Johannesburg's vibrant bakery market?</w:t>
      </w:r>
      <w:sdt>
        <w:sdtPr>
          <w:rPr>
            <w:rFonts w:ascii="Aptos" w:hAnsi="Aptos"/>
            <w:sz w:val="24"/>
            <w:szCs w:val="24"/>
            <w:lang w:val="en-ZA"/>
          </w:rPr>
          <w:id w:val="-316426781"/>
          <w:citation/>
        </w:sdtPr>
        <w:sdtContent>
          <w:r w:rsidR="00B55151">
            <w:rPr>
              <w:rFonts w:ascii="Aptos" w:hAnsi="Aptos"/>
              <w:sz w:val="24"/>
              <w:szCs w:val="24"/>
              <w:lang w:val="en-ZA"/>
            </w:rPr>
            <w:fldChar w:fldCharType="begin"/>
          </w:r>
          <w:r w:rsidR="00B55151">
            <w:rPr>
              <w:rFonts w:ascii="Aptos" w:hAnsi="Aptos"/>
              <w:sz w:val="24"/>
              <w:szCs w:val="24"/>
              <w:lang w:val="en-ZA"/>
            </w:rPr>
            <w:instrText xml:space="preserve"> CITATION Ind25 \l 7177 </w:instrText>
          </w:r>
          <w:r w:rsidR="00B55151">
            <w:rPr>
              <w:rFonts w:ascii="Aptos" w:hAnsi="Aptos"/>
              <w:sz w:val="24"/>
              <w:szCs w:val="24"/>
              <w:lang w:val="en-ZA"/>
            </w:rPr>
            <w:fldChar w:fldCharType="separate"/>
          </w:r>
          <w:r w:rsidR="00B55151">
            <w:rPr>
              <w:rFonts w:ascii="Aptos" w:hAnsi="Aptos"/>
              <w:noProof/>
              <w:sz w:val="24"/>
              <w:szCs w:val="24"/>
              <w:lang w:val="en-ZA"/>
            </w:rPr>
            <w:t xml:space="preserve"> </w:t>
          </w:r>
          <w:r w:rsidR="00B55151" w:rsidRPr="00B55151">
            <w:rPr>
              <w:rFonts w:ascii="Aptos" w:hAnsi="Aptos"/>
              <w:noProof/>
              <w:sz w:val="24"/>
              <w:szCs w:val="24"/>
              <w:lang w:val="en-ZA"/>
            </w:rPr>
            <w:t>(Indeed Editorial Team, 2025)</w:t>
          </w:r>
          <w:r w:rsidR="00B55151">
            <w:rPr>
              <w:rFonts w:ascii="Aptos" w:hAnsi="Aptos"/>
              <w:sz w:val="24"/>
              <w:szCs w:val="24"/>
              <w:lang w:val="en-ZA"/>
            </w:rPr>
            <w:fldChar w:fldCharType="end"/>
          </w:r>
        </w:sdtContent>
      </w:sdt>
    </w:p>
    <w:p w14:paraId="63AB60A1" w14:textId="5E9C6901" w:rsidR="00FA3490" w:rsidRPr="008658E4" w:rsidRDefault="00276011" w:rsidP="008658E4">
      <w:pPr>
        <w:pStyle w:val="Heading1"/>
      </w:pPr>
      <w:bookmarkStart w:id="16" w:name="_Toc207202808"/>
      <w:r>
        <w:t>11</w:t>
      </w:r>
      <w:r w:rsidRPr="008658E4">
        <w:t>. Motivation</w:t>
      </w:r>
      <w:bookmarkEnd w:id="16"/>
    </w:p>
    <w:p w14:paraId="16B71473" w14:textId="0FD9C616" w:rsidR="0069473A" w:rsidRPr="003B431E" w:rsidRDefault="0069473A" w:rsidP="0069473A">
      <w:pPr>
        <w:rPr>
          <w:rFonts w:ascii="Aptos" w:hAnsi="Aptos"/>
          <w:sz w:val="24"/>
          <w:szCs w:val="24"/>
          <w:lang w:val="en-ZA"/>
        </w:rPr>
      </w:pPr>
      <w:r w:rsidRPr="0069473A">
        <w:rPr>
          <w:rFonts w:ascii="Aptos" w:hAnsi="Aptos"/>
          <w:sz w:val="24"/>
          <w:szCs w:val="24"/>
          <w:lang w:val="en-ZA"/>
        </w:rPr>
        <w:t>The rise of convenience-focused shopping and shifting consumer preferences have made Johannesburg's bread sector extremely competitive. Innovation and adaptability are essential to Hanover Bakery's existence and expansion. By employing contemporary tactics and diversifying into digital channels, the company can draw in new markets, such as health-conscious and tech-savvy consumers, in addition to keeping its current clientele.</w:t>
      </w:r>
    </w:p>
    <w:p w14:paraId="5C631691" w14:textId="319526A6" w:rsidR="00FA3490" w:rsidRPr="008658E4" w:rsidRDefault="00276011" w:rsidP="008658E4">
      <w:pPr>
        <w:pStyle w:val="Heading1"/>
      </w:pPr>
      <w:bookmarkStart w:id="17" w:name="_Toc207202809"/>
      <w:r>
        <w:t>12</w:t>
      </w:r>
      <w:r w:rsidRPr="008658E4">
        <w:t>. Methodology and Analytical Procedures</w:t>
      </w:r>
      <w:bookmarkEnd w:id="17"/>
    </w:p>
    <w:p w14:paraId="35B0A84F" w14:textId="77777777" w:rsidR="0069473A" w:rsidRPr="003B431E" w:rsidRDefault="0069473A" w:rsidP="0069473A">
      <w:pPr>
        <w:rPr>
          <w:rFonts w:ascii="Aptos" w:hAnsi="Aptos"/>
          <w:sz w:val="24"/>
          <w:szCs w:val="24"/>
          <w:lang w:val="en-ZA"/>
        </w:rPr>
      </w:pPr>
      <w:r w:rsidRPr="0069473A">
        <w:rPr>
          <w:rFonts w:ascii="Aptos" w:hAnsi="Aptos"/>
          <w:sz w:val="24"/>
          <w:szCs w:val="24"/>
          <w:lang w:val="en-ZA"/>
        </w:rPr>
        <w:t xml:space="preserve">Both qualitative and quantitative methods will be used in the methodology: </w:t>
      </w:r>
    </w:p>
    <w:p w14:paraId="20E5B4D3" w14:textId="77777777" w:rsidR="0069473A" w:rsidRPr="003B431E" w:rsidRDefault="0069473A" w:rsidP="0069473A">
      <w:pPr>
        <w:pStyle w:val="ListParagraph"/>
        <w:numPr>
          <w:ilvl w:val="0"/>
          <w:numId w:val="12"/>
        </w:numPr>
        <w:rPr>
          <w:rFonts w:ascii="Aptos" w:hAnsi="Aptos"/>
          <w:sz w:val="24"/>
          <w:szCs w:val="24"/>
          <w:lang w:val="en-ZA"/>
        </w:rPr>
      </w:pPr>
      <w:r w:rsidRPr="003B431E">
        <w:rPr>
          <w:rFonts w:ascii="Aptos" w:hAnsi="Aptos"/>
          <w:sz w:val="24"/>
          <w:szCs w:val="24"/>
          <w:lang w:val="en-ZA"/>
        </w:rPr>
        <w:t xml:space="preserve"> Market research: customer surveys and interviews to determine needs and preferences. </w:t>
      </w:r>
    </w:p>
    <w:p w14:paraId="5493619D" w14:textId="77777777" w:rsidR="0069473A" w:rsidRPr="003B431E" w:rsidRDefault="0069473A" w:rsidP="0069473A">
      <w:pPr>
        <w:pStyle w:val="ListParagraph"/>
        <w:numPr>
          <w:ilvl w:val="0"/>
          <w:numId w:val="12"/>
        </w:numPr>
        <w:rPr>
          <w:rFonts w:ascii="Aptos" w:hAnsi="Aptos"/>
          <w:sz w:val="24"/>
          <w:szCs w:val="24"/>
          <w:lang w:val="en-ZA"/>
        </w:rPr>
      </w:pPr>
      <w:proofErr w:type="spellStart"/>
      <w:r w:rsidRPr="003B431E">
        <w:rPr>
          <w:rFonts w:ascii="Aptos" w:hAnsi="Aptos"/>
          <w:sz w:val="24"/>
          <w:szCs w:val="24"/>
          <w:lang w:val="en-ZA"/>
        </w:rPr>
        <w:t>Analyzing</w:t>
      </w:r>
      <w:proofErr w:type="spellEnd"/>
      <w:r w:rsidRPr="003B431E">
        <w:rPr>
          <w:rFonts w:ascii="Aptos" w:hAnsi="Aptos"/>
          <w:sz w:val="24"/>
          <w:szCs w:val="24"/>
          <w:lang w:val="en-ZA"/>
        </w:rPr>
        <w:t xml:space="preserve"> competitors' pricing, product lines, and marketing tactics is known as competitor analysis. </w:t>
      </w:r>
    </w:p>
    <w:p w14:paraId="0C1013CA" w14:textId="77777777" w:rsidR="0069473A" w:rsidRPr="003B431E" w:rsidRDefault="0069473A" w:rsidP="0069473A">
      <w:pPr>
        <w:pStyle w:val="ListParagraph"/>
        <w:numPr>
          <w:ilvl w:val="0"/>
          <w:numId w:val="12"/>
        </w:numPr>
        <w:rPr>
          <w:rFonts w:ascii="Aptos" w:hAnsi="Aptos"/>
          <w:sz w:val="24"/>
          <w:szCs w:val="24"/>
          <w:lang w:val="en-ZA"/>
        </w:rPr>
      </w:pPr>
      <w:r w:rsidRPr="003B431E">
        <w:rPr>
          <w:rFonts w:ascii="Aptos" w:hAnsi="Aptos"/>
          <w:sz w:val="24"/>
          <w:szCs w:val="24"/>
          <w:lang w:val="en-ZA"/>
        </w:rPr>
        <w:t xml:space="preserve">The cost-benefit study of launching fresh lines of goods and digital solutions is known as financial analysis. </w:t>
      </w:r>
    </w:p>
    <w:p w14:paraId="10FD0F34" w14:textId="77777777" w:rsidR="0069473A" w:rsidRPr="003B431E" w:rsidRDefault="0069473A" w:rsidP="0069473A">
      <w:pPr>
        <w:pStyle w:val="ListParagraph"/>
        <w:numPr>
          <w:ilvl w:val="0"/>
          <w:numId w:val="12"/>
        </w:numPr>
        <w:rPr>
          <w:rFonts w:ascii="Aptos" w:hAnsi="Aptos"/>
          <w:sz w:val="24"/>
          <w:szCs w:val="24"/>
          <w:lang w:val="en-ZA"/>
        </w:rPr>
      </w:pPr>
      <w:r w:rsidRPr="003B431E">
        <w:rPr>
          <w:rFonts w:ascii="Aptos" w:hAnsi="Aptos"/>
          <w:sz w:val="24"/>
          <w:szCs w:val="24"/>
          <w:lang w:val="en-ZA"/>
        </w:rPr>
        <w:t xml:space="preserve">Implementation Strategy: Creating a staggered introduction of new services (e.g., new recipes, online platform). </w:t>
      </w:r>
    </w:p>
    <w:p w14:paraId="38AF471F" w14:textId="561BD1A4" w:rsidR="0069473A" w:rsidRPr="003B431E" w:rsidRDefault="0069473A" w:rsidP="0069473A">
      <w:pPr>
        <w:pStyle w:val="ListParagraph"/>
        <w:numPr>
          <w:ilvl w:val="0"/>
          <w:numId w:val="12"/>
        </w:numPr>
        <w:rPr>
          <w:rFonts w:ascii="Aptos" w:hAnsi="Aptos"/>
          <w:sz w:val="24"/>
          <w:szCs w:val="24"/>
          <w:lang w:val="en-ZA"/>
        </w:rPr>
      </w:pPr>
      <w:r w:rsidRPr="003B431E">
        <w:rPr>
          <w:rFonts w:ascii="Aptos" w:hAnsi="Aptos"/>
          <w:sz w:val="24"/>
          <w:szCs w:val="24"/>
          <w:lang w:val="en-ZA"/>
        </w:rPr>
        <w:t>Performance Metrics: Tracking client satisfaction, sales growth, and online interaction.</w:t>
      </w:r>
      <w:sdt>
        <w:sdtPr>
          <w:rPr>
            <w:rFonts w:ascii="Aptos" w:hAnsi="Aptos"/>
            <w:sz w:val="24"/>
            <w:szCs w:val="24"/>
            <w:lang w:val="en-ZA"/>
          </w:rPr>
          <w:id w:val="-2000413440"/>
          <w:citation/>
        </w:sdtPr>
        <w:sdtContent>
          <w:r w:rsidR="00B55151">
            <w:rPr>
              <w:rFonts w:ascii="Aptos" w:hAnsi="Aptos"/>
              <w:sz w:val="24"/>
              <w:szCs w:val="24"/>
              <w:lang w:val="en-ZA"/>
            </w:rPr>
            <w:fldChar w:fldCharType="begin"/>
          </w:r>
          <w:r w:rsidR="00B55151">
            <w:rPr>
              <w:rFonts w:ascii="Aptos" w:hAnsi="Aptos"/>
              <w:sz w:val="24"/>
              <w:szCs w:val="24"/>
              <w:lang w:val="en-ZA"/>
            </w:rPr>
            <w:instrText xml:space="preserve"> CITATION Tho21 \l 7177 </w:instrText>
          </w:r>
          <w:r w:rsidR="00B55151">
            <w:rPr>
              <w:rFonts w:ascii="Aptos" w:hAnsi="Aptos"/>
              <w:sz w:val="24"/>
              <w:szCs w:val="24"/>
              <w:lang w:val="en-ZA"/>
            </w:rPr>
            <w:fldChar w:fldCharType="separate"/>
          </w:r>
          <w:r w:rsidR="00B55151">
            <w:rPr>
              <w:rFonts w:ascii="Aptos" w:hAnsi="Aptos"/>
              <w:noProof/>
              <w:sz w:val="24"/>
              <w:szCs w:val="24"/>
              <w:lang w:val="en-ZA"/>
            </w:rPr>
            <w:t xml:space="preserve"> </w:t>
          </w:r>
          <w:r w:rsidR="00B55151" w:rsidRPr="00B55151">
            <w:rPr>
              <w:rFonts w:ascii="Aptos" w:hAnsi="Aptos"/>
              <w:noProof/>
              <w:sz w:val="24"/>
              <w:szCs w:val="24"/>
              <w:lang w:val="en-ZA"/>
            </w:rPr>
            <w:t>(Reese, 2021)</w:t>
          </w:r>
          <w:r w:rsidR="00B55151">
            <w:rPr>
              <w:rFonts w:ascii="Aptos" w:hAnsi="Aptos"/>
              <w:sz w:val="24"/>
              <w:szCs w:val="24"/>
              <w:lang w:val="en-ZA"/>
            </w:rPr>
            <w:fldChar w:fldCharType="end"/>
          </w:r>
        </w:sdtContent>
      </w:sdt>
    </w:p>
    <w:p w14:paraId="1C8E1598" w14:textId="51A17F74" w:rsidR="00FA3490" w:rsidRPr="008658E4" w:rsidRDefault="00276011" w:rsidP="008658E4">
      <w:pPr>
        <w:pStyle w:val="Heading1"/>
      </w:pPr>
      <w:bookmarkStart w:id="18" w:name="_Toc207202810"/>
      <w:r>
        <w:lastRenderedPageBreak/>
        <w:t>13</w:t>
      </w:r>
      <w:r w:rsidRPr="008658E4">
        <w:t>. Scientific Contribution</w:t>
      </w:r>
      <w:bookmarkEnd w:id="18"/>
    </w:p>
    <w:p w14:paraId="6F6EA637" w14:textId="22EDD1CE" w:rsidR="0069473A" w:rsidRPr="003B431E" w:rsidRDefault="0069473A" w:rsidP="0069473A">
      <w:pPr>
        <w:rPr>
          <w:rFonts w:ascii="Aptos" w:hAnsi="Aptos"/>
          <w:sz w:val="24"/>
          <w:szCs w:val="24"/>
          <w:lang w:val="en-ZA"/>
        </w:rPr>
      </w:pPr>
      <w:r w:rsidRPr="0069473A">
        <w:rPr>
          <w:rFonts w:ascii="Aptos" w:hAnsi="Aptos"/>
          <w:sz w:val="24"/>
          <w:szCs w:val="24"/>
          <w:lang w:val="en-ZA"/>
        </w:rPr>
        <w:t>By showing how conventional bakeries may use sustainability, health trends, and technology to stay relevant, this proposal advances small business research. The results might also help other South African SMEs figure out how to balance innovation and tradition in a cutthroat market.</w:t>
      </w:r>
    </w:p>
    <w:p w14:paraId="39D12F55" w14:textId="20021D73" w:rsidR="00FA3490" w:rsidRPr="003B431E" w:rsidRDefault="00FA3490">
      <w:pPr>
        <w:pStyle w:val="Heading1"/>
        <w:rPr>
          <w:sz w:val="24"/>
          <w:szCs w:val="24"/>
        </w:rPr>
      </w:pPr>
    </w:p>
    <w:bookmarkStart w:id="19" w:name="_Toc207202811" w:displacedByCustomXml="next"/>
    <w:sdt>
      <w:sdtPr>
        <w:rPr>
          <w:rFonts w:asciiTheme="minorHAnsi" w:eastAsiaTheme="minorEastAsia" w:hAnsiTheme="minorHAnsi" w:cstheme="minorBidi"/>
          <w:b w:val="0"/>
          <w:bCs w:val="0"/>
          <w:color w:val="auto"/>
          <w:sz w:val="22"/>
          <w:szCs w:val="22"/>
        </w:rPr>
        <w:id w:val="-1146506715"/>
        <w:docPartObj>
          <w:docPartGallery w:val="Bibliographies"/>
          <w:docPartUnique/>
        </w:docPartObj>
      </w:sdtPr>
      <w:sdtContent>
        <w:p w14:paraId="39A1A1ED" w14:textId="521A810A" w:rsidR="008658E4" w:rsidRDefault="008658E4">
          <w:pPr>
            <w:pStyle w:val="Heading1"/>
          </w:pPr>
          <w:r>
            <w:t>References</w:t>
          </w:r>
          <w:bookmarkEnd w:id="19"/>
        </w:p>
        <w:sdt>
          <w:sdtPr>
            <w:id w:val="-573587230"/>
            <w:bibliography/>
          </w:sdtPr>
          <w:sdtContent>
            <w:p w14:paraId="59F29786" w14:textId="77777777" w:rsidR="00B55151" w:rsidRDefault="008658E4" w:rsidP="00B55151">
              <w:pPr>
                <w:pStyle w:val="Bibliography"/>
                <w:rPr>
                  <w:noProof/>
                  <w:sz w:val="24"/>
                  <w:szCs w:val="24"/>
                </w:rPr>
              </w:pPr>
              <w:r>
                <w:fldChar w:fldCharType="begin"/>
              </w:r>
              <w:r>
                <w:instrText xml:space="preserve"> BIBLIOGRAPHY </w:instrText>
              </w:r>
              <w:r>
                <w:fldChar w:fldCharType="separate"/>
              </w:r>
              <w:r w:rsidR="00B55151">
                <w:rPr>
                  <w:noProof/>
                </w:rPr>
                <w:t xml:space="preserve">Indeed Editorial Team, 2025. </w:t>
              </w:r>
              <w:r w:rsidR="00B55151">
                <w:rPr>
                  <w:i/>
                  <w:iCs/>
                  <w:noProof/>
                </w:rPr>
                <w:t xml:space="preserve">General bakery. </w:t>
              </w:r>
              <w:r w:rsidR="00B55151">
                <w:rPr>
                  <w:noProof/>
                </w:rPr>
                <w:t xml:space="preserve">[Online] </w:t>
              </w:r>
              <w:r w:rsidR="00B55151">
                <w:rPr>
                  <w:noProof/>
                </w:rPr>
                <w:br/>
                <w:t xml:space="preserve">Available at: </w:t>
              </w:r>
              <w:r w:rsidR="00B55151">
                <w:rPr>
                  <w:noProof/>
                  <w:u w:val="single"/>
                </w:rPr>
                <w:t>https://www.indeed.com/career-advice/interviewing/bakery-interview-questions</w:t>
              </w:r>
            </w:p>
            <w:p w14:paraId="4AABE5B1" w14:textId="77777777" w:rsidR="00B55151" w:rsidRDefault="00B55151" w:rsidP="00B55151">
              <w:pPr>
                <w:pStyle w:val="Bibliography"/>
                <w:rPr>
                  <w:noProof/>
                </w:rPr>
              </w:pPr>
              <w:r>
                <w:rPr>
                  <w:noProof/>
                </w:rPr>
                <w:t xml:space="preserve">Mary, 2023. </w:t>
              </w:r>
              <w:r>
                <w:rPr>
                  <w:i/>
                  <w:iCs/>
                  <w:noProof/>
                </w:rPr>
                <w:t xml:space="preserve">Modeliks. </w:t>
              </w:r>
              <w:r>
                <w:rPr>
                  <w:noProof/>
                </w:rPr>
                <w:t xml:space="preserve">[Online] </w:t>
              </w:r>
              <w:r>
                <w:rPr>
                  <w:noProof/>
                </w:rPr>
                <w:br/>
                <w:t xml:space="preserve">Available at: </w:t>
              </w:r>
              <w:r>
                <w:rPr>
                  <w:noProof/>
                  <w:u w:val="single"/>
                </w:rPr>
                <w:t>https://www.modeliks.com/services/implementation</w:t>
              </w:r>
            </w:p>
            <w:p w14:paraId="3F97945D" w14:textId="77777777" w:rsidR="00B55151" w:rsidRDefault="00B55151" w:rsidP="00B55151">
              <w:pPr>
                <w:pStyle w:val="Bibliography"/>
                <w:rPr>
                  <w:noProof/>
                </w:rPr>
              </w:pPr>
              <w:r>
                <w:rPr>
                  <w:noProof/>
                </w:rPr>
                <w:t xml:space="preserve">Reese, T., 2021. </w:t>
              </w:r>
              <w:r>
                <w:rPr>
                  <w:i/>
                  <w:iCs/>
                  <w:noProof/>
                </w:rPr>
                <w:t xml:space="preserve">Analytical procedures. </w:t>
              </w:r>
              <w:r>
                <w:rPr>
                  <w:noProof/>
                </w:rPr>
                <w:t xml:space="preserve">[Online] </w:t>
              </w:r>
              <w:r>
                <w:rPr>
                  <w:noProof/>
                </w:rPr>
                <w:br/>
                <w:t xml:space="preserve">Available at: </w:t>
              </w:r>
              <w:r>
                <w:rPr>
                  <w:noProof/>
                  <w:u w:val="single"/>
                </w:rPr>
                <w:t>https://methodology.eca.europa.eu/aware/GAP/Pages/All-pages.aspx</w:t>
              </w:r>
            </w:p>
            <w:p w14:paraId="35237E31" w14:textId="77777777" w:rsidR="00B55151" w:rsidRDefault="00B55151" w:rsidP="00B55151">
              <w:pPr>
                <w:pStyle w:val="Bibliography"/>
                <w:rPr>
                  <w:noProof/>
                </w:rPr>
              </w:pPr>
              <w:r>
                <w:rPr>
                  <w:noProof/>
                </w:rPr>
                <w:t xml:space="preserve">Remi, 2024. </w:t>
              </w:r>
              <w:r>
                <w:rPr>
                  <w:i/>
                  <w:iCs/>
                  <w:noProof/>
                </w:rPr>
                <w:t xml:space="preserve">Sharpsheets. </w:t>
              </w:r>
              <w:r>
                <w:rPr>
                  <w:noProof/>
                </w:rPr>
                <w:t xml:space="preserve">[Online] </w:t>
              </w:r>
              <w:r>
                <w:rPr>
                  <w:noProof/>
                </w:rPr>
                <w:br/>
                <w:t xml:space="preserve">Available at: </w:t>
              </w:r>
              <w:r>
                <w:rPr>
                  <w:noProof/>
                  <w:u w:val="single"/>
                </w:rPr>
                <w:t>https://sharpsheets.io/blog/swot-analysis-bakery/</w:t>
              </w:r>
            </w:p>
            <w:p w14:paraId="2DACDF70" w14:textId="77777777" w:rsidR="00B55151" w:rsidRDefault="00B55151" w:rsidP="00B55151">
              <w:pPr>
                <w:pStyle w:val="Bibliography"/>
                <w:rPr>
                  <w:noProof/>
                </w:rPr>
              </w:pPr>
              <w:r>
                <w:rPr>
                  <w:noProof/>
                </w:rPr>
                <w:t xml:space="preserve">Sithole, M. F., 2023. </w:t>
              </w:r>
              <w:r>
                <w:rPr>
                  <w:i/>
                  <w:iCs/>
                  <w:noProof/>
                </w:rPr>
                <w:t xml:space="preserve">Income &amp; Expenditure Survey (IES) 2022/2023. </w:t>
              </w:r>
              <w:r>
                <w:rPr>
                  <w:noProof/>
                </w:rPr>
                <w:t xml:space="preserve">[Online] </w:t>
              </w:r>
              <w:r>
                <w:rPr>
                  <w:noProof/>
                </w:rPr>
                <w:br/>
                <w:t xml:space="preserve">Available at: </w:t>
              </w:r>
              <w:r>
                <w:rPr>
                  <w:noProof/>
                  <w:u w:val="single"/>
                </w:rPr>
                <w:t>https://www.statssa.gov.za/?p=17995</w:t>
              </w:r>
            </w:p>
            <w:p w14:paraId="5C04AA05" w14:textId="77777777" w:rsidR="00B55151" w:rsidRDefault="00B55151" w:rsidP="00B55151">
              <w:pPr>
                <w:pStyle w:val="Bibliography"/>
                <w:rPr>
                  <w:noProof/>
                </w:rPr>
              </w:pPr>
              <w:r>
                <w:rPr>
                  <w:noProof/>
                </w:rPr>
                <w:t xml:space="preserve">Sudra, A., 2025. </w:t>
              </w:r>
              <w:r>
                <w:rPr>
                  <w:i/>
                  <w:iCs/>
                  <w:noProof/>
                </w:rPr>
                <w:t xml:space="preserve">Deonde. </w:t>
              </w:r>
              <w:r>
                <w:rPr>
                  <w:noProof/>
                </w:rPr>
                <w:t xml:space="preserve">[Online] </w:t>
              </w:r>
              <w:r>
                <w:rPr>
                  <w:noProof/>
                </w:rPr>
                <w:br/>
                <w:t xml:space="preserve">Available at: </w:t>
              </w:r>
              <w:r>
                <w:rPr>
                  <w:noProof/>
                  <w:u w:val="single"/>
                </w:rPr>
                <w:t>https://deonde.co/blog/Features-of-a-bakery-website/</w:t>
              </w:r>
            </w:p>
            <w:p w14:paraId="08CDDFE3" w14:textId="6D8CEAD9" w:rsidR="008658E4" w:rsidRDefault="008658E4" w:rsidP="00B55151">
              <w:r>
                <w:rPr>
                  <w:b/>
                  <w:bCs/>
                  <w:noProof/>
                </w:rPr>
                <w:fldChar w:fldCharType="end"/>
              </w:r>
            </w:p>
          </w:sdtContent>
        </w:sdt>
      </w:sdtContent>
    </w:sdt>
    <w:p w14:paraId="7CA1B69F" w14:textId="0E273980" w:rsidR="00FA3490" w:rsidRPr="003B431E" w:rsidRDefault="00FA3490" w:rsidP="003B431E">
      <w:pPr>
        <w:pStyle w:val="ListBullet"/>
        <w:numPr>
          <w:ilvl w:val="0"/>
          <w:numId w:val="0"/>
        </w:numPr>
        <w:ind w:left="360"/>
        <w:rPr>
          <w:rFonts w:ascii="Aptos" w:hAnsi="Aptos"/>
          <w:sz w:val="24"/>
          <w:szCs w:val="24"/>
        </w:rPr>
      </w:pPr>
    </w:p>
    <w:p w14:paraId="1CB53517" w14:textId="77777777" w:rsidR="003B431E" w:rsidRPr="003B431E" w:rsidRDefault="003B431E" w:rsidP="003B431E">
      <w:pPr>
        <w:pStyle w:val="ListBullet"/>
        <w:numPr>
          <w:ilvl w:val="0"/>
          <w:numId w:val="0"/>
        </w:numPr>
        <w:ind w:left="360"/>
        <w:rPr>
          <w:rFonts w:ascii="Aptos" w:hAnsi="Aptos"/>
          <w:sz w:val="24"/>
          <w:szCs w:val="24"/>
        </w:rPr>
      </w:pPr>
    </w:p>
    <w:sectPr w:rsidR="003B431E" w:rsidRPr="003B431E"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BB295" w14:textId="77777777" w:rsidR="002B6F57" w:rsidRDefault="002B6F57" w:rsidP="001A2E5E">
      <w:pPr>
        <w:spacing w:after="0" w:line="240" w:lineRule="auto"/>
      </w:pPr>
      <w:r>
        <w:separator/>
      </w:r>
    </w:p>
  </w:endnote>
  <w:endnote w:type="continuationSeparator" w:id="0">
    <w:p w14:paraId="07B81F0C" w14:textId="77777777" w:rsidR="002B6F57" w:rsidRDefault="002B6F57" w:rsidP="001A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706494"/>
      <w:docPartObj>
        <w:docPartGallery w:val="Page Numbers (Bottom of Page)"/>
        <w:docPartUnique/>
      </w:docPartObj>
    </w:sdtPr>
    <w:sdtEndPr>
      <w:rPr>
        <w:color w:val="7F7F7F" w:themeColor="background1" w:themeShade="7F"/>
        <w:spacing w:val="60"/>
      </w:rPr>
    </w:sdtEndPr>
    <w:sdtContent>
      <w:p w14:paraId="64EC9B14" w14:textId="0108C744" w:rsidR="001A2E5E" w:rsidRDefault="001A2E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A61B25" w14:textId="77777777" w:rsidR="001A2E5E" w:rsidRDefault="001A2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7E8F2" w14:textId="77777777" w:rsidR="002B6F57" w:rsidRDefault="002B6F57" w:rsidP="001A2E5E">
      <w:pPr>
        <w:spacing w:after="0" w:line="240" w:lineRule="auto"/>
      </w:pPr>
      <w:r>
        <w:separator/>
      </w:r>
    </w:p>
  </w:footnote>
  <w:footnote w:type="continuationSeparator" w:id="0">
    <w:p w14:paraId="65C8F794" w14:textId="77777777" w:rsidR="002B6F57" w:rsidRDefault="002B6F57" w:rsidP="001A2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530492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106E8C"/>
    <w:multiLevelType w:val="hybridMultilevel"/>
    <w:tmpl w:val="7A242E3E"/>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10" w15:restartNumberingAfterBreak="0">
    <w:nsid w:val="2455046D"/>
    <w:multiLevelType w:val="hybridMultilevel"/>
    <w:tmpl w:val="CFB4E8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86C644E"/>
    <w:multiLevelType w:val="multilevel"/>
    <w:tmpl w:val="922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95920"/>
    <w:multiLevelType w:val="hybridMultilevel"/>
    <w:tmpl w:val="EDA46EB0"/>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13" w15:restartNumberingAfterBreak="0">
    <w:nsid w:val="340A2397"/>
    <w:multiLevelType w:val="multilevel"/>
    <w:tmpl w:val="334C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B40CF"/>
    <w:multiLevelType w:val="multilevel"/>
    <w:tmpl w:val="22264E6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471F4625"/>
    <w:multiLevelType w:val="hybridMultilevel"/>
    <w:tmpl w:val="019635C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5C06F39"/>
    <w:multiLevelType w:val="multilevel"/>
    <w:tmpl w:val="3E26C5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55A479C"/>
    <w:multiLevelType w:val="hybridMultilevel"/>
    <w:tmpl w:val="709EE7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21254">
    <w:abstractNumId w:val="8"/>
  </w:num>
  <w:num w:numId="2" w16cid:durableId="1114977883">
    <w:abstractNumId w:val="6"/>
  </w:num>
  <w:num w:numId="3" w16cid:durableId="755978579">
    <w:abstractNumId w:val="5"/>
  </w:num>
  <w:num w:numId="4" w16cid:durableId="285821821">
    <w:abstractNumId w:val="4"/>
  </w:num>
  <w:num w:numId="5" w16cid:durableId="315887959">
    <w:abstractNumId w:val="7"/>
  </w:num>
  <w:num w:numId="6" w16cid:durableId="1307124942">
    <w:abstractNumId w:val="3"/>
  </w:num>
  <w:num w:numId="7" w16cid:durableId="2027058141">
    <w:abstractNumId w:val="2"/>
  </w:num>
  <w:num w:numId="8" w16cid:durableId="641928069">
    <w:abstractNumId w:val="1"/>
  </w:num>
  <w:num w:numId="9" w16cid:durableId="1084957037">
    <w:abstractNumId w:val="0"/>
  </w:num>
  <w:num w:numId="10" w16cid:durableId="335964434">
    <w:abstractNumId w:val="17"/>
  </w:num>
  <w:num w:numId="11" w16cid:durableId="1570262985">
    <w:abstractNumId w:val="9"/>
  </w:num>
  <w:num w:numId="12" w16cid:durableId="1608847628">
    <w:abstractNumId w:val="12"/>
  </w:num>
  <w:num w:numId="13" w16cid:durableId="1965883661">
    <w:abstractNumId w:val="15"/>
  </w:num>
  <w:num w:numId="14" w16cid:durableId="2029987793">
    <w:abstractNumId w:val="16"/>
  </w:num>
  <w:num w:numId="15" w16cid:durableId="406534718">
    <w:abstractNumId w:val="11"/>
  </w:num>
  <w:num w:numId="16" w16cid:durableId="1110972094">
    <w:abstractNumId w:val="10"/>
  </w:num>
  <w:num w:numId="17" w16cid:durableId="1138962318">
    <w:abstractNumId w:val="14"/>
  </w:num>
  <w:num w:numId="18" w16cid:durableId="9319380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05A"/>
    <w:rsid w:val="0006063C"/>
    <w:rsid w:val="0015074B"/>
    <w:rsid w:val="001A2E5E"/>
    <w:rsid w:val="001D79EE"/>
    <w:rsid w:val="00276011"/>
    <w:rsid w:val="002867C7"/>
    <w:rsid w:val="0029639D"/>
    <w:rsid w:val="002B6F57"/>
    <w:rsid w:val="002E5BCF"/>
    <w:rsid w:val="00326F90"/>
    <w:rsid w:val="003B431E"/>
    <w:rsid w:val="0069473A"/>
    <w:rsid w:val="0070295B"/>
    <w:rsid w:val="007B59A2"/>
    <w:rsid w:val="008658E4"/>
    <w:rsid w:val="0099630C"/>
    <w:rsid w:val="009D32D4"/>
    <w:rsid w:val="009F23CF"/>
    <w:rsid w:val="00A42C00"/>
    <w:rsid w:val="00AA1D8D"/>
    <w:rsid w:val="00B41BC7"/>
    <w:rsid w:val="00B47730"/>
    <w:rsid w:val="00B55151"/>
    <w:rsid w:val="00BD561E"/>
    <w:rsid w:val="00CB0664"/>
    <w:rsid w:val="00DB5037"/>
    <w:rsid w:val="00E87731"/>
    <w:rsid w:val="00FA34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87467"/>
  <w14:defaultImageDpi w14:val="300"/>
  <w15:docId w15:val="{B83411E6-488E-4163-94C3-11CA6341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3B431E"/>
    <w:pPr>
      <w:keepNext/>
      <w:keepLines/>
      <w:spacing w:before="480" w:after="0"/>
      <w:outlineLvl w:val="0"/>
    </w:pPr>
    <w:rPr>
      <w:rFonts w:ascii="Aptos" w:eastAsiaTheme="majorEastAsia" w:hAnsi="Aptos"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B431E"/>
    <w:rPr>
      <w:rFonts w:ascii="Aptos" w:eastAsiaTheme="majorEastAsia" w:hAnsi="Aptos" w:cstheme="majorBidi"/>
      <w:b/>
      <w:bCs/>
      <w:color w:val="548DD4" w:themeColor="text2" w:themeTint="99"/>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F23CF"/>
    <w:pPr>
      <w:spacing w:after="100"/>
    </w:pPr>
  </w:style>
  <w:style w:type="paragraph" w:styleId="TOC2">
    <w:name w:val="toc 2"/>
    <w:basedOn w:val="Normal"/>
    <w:next w:val="Normal"/>
    <w:autoRedefine/>
    <w:uiPriority w:val="39"/>
    <w:unhideWhenUsed/>
    <w:rsid w:val="009F23CF"/>
    <w:pPr>
      <w:spacing w:after="100"/>
      <w:ind w:left="220"/>
    </w:pPr>
  </w:style>
  <w:style w:type="character" w:styleId="Hyperlink">
    <w:name w:val="Hyperlink"/>
    <w:basedOn w:val="DefaultParagraphFont"/>
    <w:uiPriority w:val="99"/>
    <w:unhideWhenUsed/>
    <w:rsid w:val="009F23CF"/>
    <w:rPr>
      <w:color w:val="0000FF" w:themeColor="hyperlink"/>
      <w:u w:val="single"/>
    </w:rPr>
  </w:style>
  <w:style w:type="paragraph" w:styleId="Bibliography">
    <w:name w:val="Bibliography"/>
    <w:basedOn w:val="Normal"/>
    <w:next w:val="Normal"/>
    <w:uiPriority w:val="37"/>
    <w:unhideWhenUsed/>
    <w:rsid w:val="008658E4"/>
  </w:style>
  <w:style w:type="character" w:styleId="UnresolvedMention">
    <w:name w:val="Unresolved Mention"/>
    <w:basedOn w:val="DefaultParagraphFont"/>
    <w:uiPriority w:val="99"/>
    <w:semiHidden/>
    <w:unhideWhenUsed/>
    <w:rsid w:val="00996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0559">
      <w:bodyDiv w:val="1"/>
      <w:marLeft w:val="0"/>
      <w:marRight w:val="0"/>
      <w:marTop w:val="0"/>
      <w:marBottom w:val="0"/>
      <w:divBdr>
        <w:top w:val="none" w:sz="0" w:space="0" w:color="auto"/>
        <w:left w:val="none" w:sz="0" w:space="0" w:color="auto"/>
        <w:bottom w:val="none" w:sz="0" w:space="0" w:color="auto"/>
        <w:right w:val="none" w:sz="0" w:space="0" w:color="auto"/>
      </w:divBdr>
    </w:div>
    <w:div w:id="44179208">
      <w:bodyDiv w:val="1"/>
      <w:marLeft w:val="0"/>
      <w:marRight w:val="0"/>
      <w:marTop w:val="0"/>
      <w:marBottom w:val="0"/>
      <w:divBdr>
        <w:top w:val="none" w:sz="0" w:space="0" w:color="auto"/>
        <w:left w:val="none" w:sz="0" w:space="0" w:color="auto"/>
        <w:bottom w:val="none" w:sz="0" w:space="0" w:color="auto"/>
        <w:right w:val="none" w:sz="0" w:space="0" w:color="auto"/>
      </w:divBdr>
    </w:div>
    <w:div w:id="49573283">
      <w:bodyDiv w:val="1"/>
      <w:marLeft w:val="0"/>
      <w:marRight w:val="0"/>
      <w:marTop w:val="0"/>
      <w:marBottom w:val="0"/>
      <w:divBdr>
        <w:top w:val="none" w:sz="0" w:space="0" w:color="auto"/>
        <w:left w:val="none" w:sz="0" w:space="0" w:color="auto"/>
        <w:bottom w:val="none" w:sz="0" w:space="0" w:color="auto"/>
        <w:right w:val="none" w:sz="0" w:space="0" w:color="auto"/>
      </w:divBdr>
    </w:div>
    <w:div w:id="171720763">
      <w:bodyDiv w:val="1"/>
      <w:marLeft w:val="0"/>
      <w:marRight w:val="0"/>
      <w:marTop w:val="0"/>
      <w:marBottom w:val="0"/>
      <w:divBdr>
        <w:top w:val="none" w:sz="0" w:space="0" w:color="auto"/>
        <w:left w:val="none" w:sz="0" w:space="0" w:color="auto"/>
        <w:bottom w:val="none" w:sz="0" w:space="0" w:color="auto"/>
        <w:right w:val="none" w:sz="0" w:space="0" w:color="auto"/>
      </w:divBdr>
    </w:div>
    <w:div w:id="207959485">
      <w:bodyDiv w:val="1"/>
      <w:marLeft w:val="0"/>
      <w:marRight w:val="0"/>
      <w:marTop w:val="0"/>
      <w:marBottom w:val="0"/>
      <w:divBdr>
        <w:top w:val="none" w:sz="0" w:space="0" w:color="auto"/>
        <w:left w:val="none" w:sz="0" w:space="0" w:color="auto"/>
        <w:bottom w:val="none" w:sz="0" w:space="0" w:color="auto"/>
        <w:right w:val="none" w:sz="0" w:space="0" w:color="auto"/>
      </w:divBdr>
    </w:div>
    <w:div w:id="553545756">
      <w:bodyDiv w:val="1"/>
      <w:marLeft w:val="0"/>
      <w:marRight w:val="0"/>
      <w:marTop w:val="0"/>
      <w:marBottom w:val="0"/>
      <w:divBdr>
        <w:top w:val="none" w:sz="0" w:space="0" w:color="auto"/>
        <w:left w:val="none" w:sz="0" w:space="0" w:color="auto"/>
        <w:bottom w:val="none" w:sz="0" w:space="0" w:color="auto"/>
        <w:right w:val="none" w:sz="0" w:space="0" w:color="auto"/>
      </w:divBdr>
    </w:div>
    <w:div w:id="616135806">
      <w:bodyDiv w:val="1"/>
      <w:marLeft w:val="0"/>
      <w:marRight w:val="0"/>
      <w:marTop w:val="0"/>
      <w:marBottom w:val="0"/>
      <w:divBdr>
        <w:top w:val="none" w:sz="0" w:space="0" w:color="auto"/>
        <w:left w:val="none" w:sz="0" w:space="0" w:color="auto"/>
        <w:bottom w:val="none" w:sz="0" w:space="0" w:color="auto"/>
        <w:right w:val="none" w:sz="0" w:space="0" w:color="auto"/>
      </w:divBdr>
    </w:div>
    <w:div w:id="705561744">
      <w:bodyDiv w:val="1"/>
      <w:marLeft w:val="0"/>
      <w:marRight w:val="0"/>
      <w:marTop w:val="0"/>
      <w:marBottom w:val="0"/>
      <w:divBdr>
        <w:top w:val="none" w:sz="0" w:space="0" w:color="auto"/>
        <w:left w:val="none" w:sz="0" w:space="0" w:color="auto"/>
        <w:bottom w:val="none" w:sz="0" w:space="0" w:color="auto"/>
        <w:right w:val="none" w:sz="0" w:space="0" w:color="auto"/>
      </w:divBdr>
    </w:div>
    <w:div w:id="725682886">
      <w:bodyDiv w:val="1"/>
      <w:marLeft w:val="0"/>
      <w:marRight w:val="0"/>
      <w:marTop w:val="0"/>
      <w:marBottom w:val="0"/>
      <w:divBdr>
        <w:top w:val="none" w:sz="0" w:space="0" w:color="auto"/>
        <w:left w:val="none" w:sz="0" w:space="0" w:color="auto"/>
        <w:bottom w:val="none" w:sz="0" w:space="0" w:color="auto"/>
        <w:right w:val="none" w:sz="0" w:space="0" w:color="auto"/>
      </w:divBdr>
    </w:div>
    <w:div w:id="786119567">
      <w:bodyDiv w:val="1"/>
      <w:marLeft w:val="0"/>
      <w:marRight w:val="0"/>
      <w:marTop w:val="0"/>
      <w:marBottom w:val="0"/>
      <w:divBdr>
        <w:top w:val="none" w:sz="0" w:space="0" w:color="auto"/>
        <w:left w:val="none" w:sz="0" w:space="0" w:color="auto"/>
        <w:bottom w:val="none" w:sz="0" w:space="0" w:color="auto"/>
        <w:right w:val="none" w:sz="0" w:space="0" w:color="auto"/>
      </w:divBdr>
    </w:div>
    <w:div w:id="886263884">
      <w:bodyDiv w:val="1"/>
      <w:marLeft w:val="0"/>
      <w:marRight w:val="0"/>
      <w:marTop w:val="0"/>
      <w:marBottom w:val="0"/>
      <w:divBdr>
        <w:top w:val="none" w:sz="0" w:space="0" w:color="auto"/>
        <w:left w:val="none" w:sz="0" w:space="0" w:color="auto"/>
        <w:bottom w:val="none" w:sz="0" w:space="0" w:color="auto"/>
        <w:right w:val="none" w:sz="0" w:space="0" w:color="auto"/>
      </w:divBdr>
    </w:div>
    <w:div w:id="967777028">
      <w:bodyDiv w:val="1"/>
      <w:marLeft w:val="0"/>
      <w:marRight w:val="0"/>
      <w:marTop w:val="0"/>
      <w:marBottom w:val="0"/>
      <w:divBdr>
        <w:top w:val="none" w:sz="0" w:space="0" w:color="auto"/>
        <w:left w:val="none" w:sz="0" w:space="0" w:color="auto"/>
        <w:bottom w:val="none" w:sz="0" w:space="0" w:color="auto"/>
        <w:right w:val="none" w:sz="0" w:space="0" w:color="auto"/>
      </w:divBdr>
    </w:div>
    <w:div w:id="1090155961">
      <w:bodyDiv w:val="1"/>
      <w:marLeft w:val="0"/>
      <w:marRight w:val="0"/>
      <w:marTop w:val="0"/>
      <w:marBottom w:val="0"/>
      <w:divBdr>
        <w:top w:val="none" w:sz="0" w:space="0" w:color="auto"/>
        <w:left w:val="none" w:sz="0" w:space="0" w:color="auto"/>
        <w:bottom w:val="none" w:sz="0" w:space="0" w:color="auto"/>
        <w:right w:val="none" w:sz="0" w:space="0" w:color="auto"/>
      </w:divBdr>
    </w:div>
    <w:div w:id="1239828516">
      <w:bodyDiv w:val="1"/>
      <w:marLeft w:val="0"/>
      <w:marRight w:val="0"/>
      <w:marTop w:val="0"/>
      <w:marBottom w:val="0"/>
      <w:divBdr>
        <w:top w:val="none" w:sz="0" w:space="0" w:color="auto"/>
        <w:left w:val="none" w:sz="0" w:space="0" w:color="auto"/>
        <w:bottom w:val="none" w:sz="0" w:space="0" w:color="auto"/>
        <w:right w:val="none" w:sz="0" w:space="0" w:color="auto"/>
      </w:divBdr>
    </w:div>
    <w:div w:id="1244337570">
      <w:bodyDiv w:val="1"/>
      <w:marLeft w:val="0"/>
      <w:marRight w:val="0"/>
      <w:marTop w:val="0"/>
      <w:marBottom w:val="0"/>
      <w:divBdr>
        <w:top w:val="none" w:sz="0" w:space="0" w:color="auto"/>
        <w:left w:val="none" w:sz="0" w:space="0" w:color="auto"/>
        <w:bottom w:val="none" w:sz="0" w:space="0" w:color="auto"/>
        <w:right w:val="none" w:sz="0" w:space="0" w:color="auto"/>
      </w:divBdr>
    </w:div>
    <w:div w:id="1248418015">
      <w:bodyDiv w:val="1"/>
      <w:marLeft w:val="0"/>
      <w:marRight w:val="0"/>
      <w:marTop w:val="0"/>
      <w:marBottom w:val="0"/>
      <w:divBdr>
        <w:top w:val="none" w:sz="0" w:space="0" w:color="auto"/>
        <w:left w:val="none" w:sz="0" w:space="0" w:color="auto"/>
        <w:bottom w:val="none" w:sz="0" w:space="0" w:color="auto"/>
        <w:right w:val="none" w:sz="0" w:space="0" w:color="auto"/>
      </w:divBdr>
    </w:div>
    <w:div w:id="1285386715">
      <w:bodyDiv w:val="1"/>
      <w:marLeft w:val="0"/>
      <w:marRight w:val="0"/>
      <w:marTop w:val="0"/>
      <w:marBottom w:val="0"/>
      <w:divBdr>
        <w:top w:val="none" w:sz="0" w:space="0" w:color="auto"/>
        <w:left w:val="none" w:sz="0" w:space="0" w:color="auto"/>
        <w:bottom w:val="none" w:sz="0" w:space="0" w:color="auto"/>
        <w:right w:val="none" w:sz="0" w:space="0" w:color="auto"/>
      </w:divBdr>
    </w:div>
    <w:div w:id="1434277107">
      <w:bodyDiv w:val="1"/>
      <w:marLeft w:val="0"/>
      <w:marRight w:val="0"/>
      <w:marTop w:val="0"/>
      <w:marBottom w:val="0"/>
      <w:divBdr>
        <w:top w:val="none" w:sz="0" w:space="0" w:color="auto"/>
        <w:left w:val="none" w:sz="0" w:space="0" w:color="auto"/>
        <w:bottom w:val="none" w:sz="0" w:space="0" w:color="auto"/>
        <w:right w:val="none" w:sz="0" w:space="0" w:color="auto"/>
      </w:divBdr>
    </w:div>
    <w:div w:id="1479759953">
      <w:bodyDiv w:val="1"/>
      <w:marLeft w:val="0"/>
      <w:marRight w:val="0"/>
      <w:marTop w:val="0"/>
      <w:marBottom w:val="0"/>
      <w:divBdr>
        <w:top w:val="none" w:sz="0" w:space="0" w:color="auto"/>
        <w:left w:val="none" w:sz="0" w:space="0" w:color="auto"/>
        <w:bottom w:val="none" w:sz="0" w:space="0" w:color="auto"/>
        <w:right w:val="none" w:sz="0" w:space="0" w:color="auto"/>
      </w:divBdr>
    </w:div>
    <w:div w:id="1484197041">
      <w:bodyDiv w:val="1"/>
      <w:marLeft w:val="0"/>
      <w:marRight w:val="0"/>
      <w:marTop w:val="0"/>
      <w:marBottom w:val="0"/>
      <w:divBdr>
        <w:top w:val="none" w:sz="0" w:space="0" w:color="auto"/>
        <w:left w:val="none" w:sz="0" w:space="0" w:color="auto"/>
        <w:bottom w:val="none" w:sz="0" w:space="0" w:color="auto"/>
        <w:right w:val="none" w:sz="0" w:space="0" w:color="auto"/>
      </w:divBdr>
    </w:div>
    <w:div w:id="1521506597">
      <w:bodyDiv w:val="1"/>
      <w:marLeft w:val="0"/>
      <w:marRight w:val="0"/>
      <w:marTop w:val="0"/>
      <w:marBottom w:val="0"/>
      <w:divBdr>
        <w:top w:val="none" w:sz="0" w:space="0" w:color="auto"/>
        <w:left w:val="none" w:sz="0" w:space="0" w:color="auto"/>
        <w:bottom w:val="none" w:sz="0" w:space="0" w:color="auto"/>
        <w:right w:val="none" w:sz="0" w:space="0" w:color="auto"/>
      </w:divBdr>
    </w:div>
    <w:div w:id="1645156346">
      <w:bodyDiv w:val="1"/>
      <w:marLeft w:val="0"/>
      <w:marRight w:val="0"/>
      <w:marTop w:val="0"/>
      <w:marBottom w:val="0"/>
      <w:divBdr>
        <w:top w:val="none" w:sz="0" w:space="0" w:color="auto"/>
        <w:left w:val="none" w:sz="0" w:space="0" w:color="auto"/>
        <w:bottom w:val="none" w:sz="0" w:space="0" w:color="auto"/>
        <w:right w:val="none" w:sz="0" w:space="0" w:color="auto"/>
      </w:divBdr>
    </w:div>
    <w:div w:id="1758406986">
      <w:bodyDiv w:val="1"/>
      <w:marLeft w:val="0"/>
      <w:marRight w:val="0"/>
      <w:marTop w:val="0"/>
      <w:marBottom w:val="0"/>
      <w:divBdr>
        <w:top w:val="none" w:sz="0" w:space="0" w:color="auto"/>
        <w:left w:val="none" w:sz="0" w:space="0" w:color="auto"/>
        <w:bottom w:val="none" w:sz="0" w:space="0" w:color="auto"/>
        <w:right w:val="none" w:sz="0" w:space="0" w:color="auto"/>
      </w:divBdr>
    </w:div>
    <w:div w:id="1880975969">
      <w:bodyDiv w:val="1"/>
      <w:marLeft w:val="0"/>
      <w:marRight w:val="0"/>
      <w:marTop w:val="0"/>
      <w:marBottom w:val="0"/>
      <w:divBdr>
        <w:top w:val="none" w:sz="0" w:space="0" w:color="auto"/>
        <w:left w:val="none" w:sz="0" w:space="0" w:color="auto"/>
        <w:bottom w:val="none" w:sz="0" w:space="0" w:color="auto"/>
        <w:right w:val="none" w:sz="0" w:space="0" w:color="auto"/>
      </w:divBdr>
    </w:div>
    <w:div w:id="1922980008">
      <w:bodyDiv w:val="1"/>
      <w:marLeft w:val="0"/>
      <w:marRight w:val="0"/>
      <w:marTop w:val="0"/>
      <w:marBottom w:val="0"/>
      <w:divBdr>
        <w:top w:val="none" w:sz="0" w:space="0" w:color="auto"/>
        <w:left w:val="none" w:sz="0" w:space="0" w:color="auto"/>
        <w:bottom w:val="none" w:sz="0" w:space="0" w:color="auto"/>
        <w:right w:val="none" w:sz="0" w:space="0" w:color="auto"/>
      </w:divBdr>
    </w:div>
    <w:div w:id="1923636579">
      <w:bodyDiv w:val="1"/>
      <w:marLeft w:val="0"/>
      <w:marRight w:val="0"/>
      <w:marTop w:val="0"/>
      <w:marBottom w:val="0"/>
      <w:divBdr>
        <w:top w:val="none" w:sz="0" w:space="0" w:color="auto"/>
        <w:left w:val="none" w:sz="0" w:space="0" w:color="auto"/>
        <w:bottom w:val="none" w:sz="0" w:space="0" w:color="auto"/>
        <w:right w:val="none" w:sz="0" w:space="0" w:color="auto"/>
      </w:divBdr>
    </w:div>
    <w:div w:id="1994486329">
      <w:bodyDiv w:val="1"/>
      <w:marLeft w:val="0"/>
      <w:marRight w:val="0"/>
      <w:marTop w:val="0"/>
      <w:marBottom w:val="0"/>
      <w:divBdr>
        <w:top w:val="none" w:sz="0" w:space="0" w:color="auto"/>
        <w:left w:val="none" w:sz="0" w:space="0" w:color="auto"/>
        <w:bottom w:val="none" w:sz="0" w:space="0" w:color="auto"/>
        <w:right w:val="none" w:sz="0" w:space="0" w:color="auto"/>
      </w:divBdr>
    </w:div>
    <w:div w:id="2146193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seenJuwale/WEDE-ST10462947--POE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MsF23</b:Tag>
    <b:SourceType>InternetSite</b:SourceType>
    <b:Guid>{2044F52E-EDCB-41F3-A851-26821BDC5C8A}</b:Guid>
    <b:Author>
      <b:Author>
        <b:NameList>
          <b:Person>
            <b:Last>Sithole</b:Last>
            <b:First>Ms</b:First>
            <b:Middle>Felicia</b:Middle>
          </b:Person>
        </b:NameList>
      </b:Author>
    </b:Author>
    <b:Title> Income &amp; Expenditure Survey (IES) 2022/2023</b:Title>
    <b:Year>2023</b:Year>
    <b:URL>https://www.statssa.gov.za/?p=17995</b:URL>
    <b:RefOrder>4</b:RefOrder>
  </b:Source>
  <b:Source>
    <b:Tag>Mar23</b:Tag>
    <b:SourceType>InternetSite</b:SourceType>
    <b:Guid>{46F4A39B-8020-476B-B170-8FAE4E788052}</b:Guid>
    <b:Author>
      <b:Author>
        <b:NameList>
          <b:Person>
            <b:Last>Mary</b:Last>
          </b:Person>
        </b:NameList>
      </b:Author>
    </b:Author>
    <b:Title>Modeliks</b:Title>
    <b:Year>2023</b:Year>
    <b:URL>https://www.modeliks.com/services/implementation</b:URL>
    <b:RefOrder>1</b:RefOrder>
  </b:Source>
  <b:Source>
    <b:Tag>Rem24</b:Tag>
    <b:SourceType>InternetSite</b:SourceType>
    <b:Guid>{AD702F5B-4213-419A-A3A8-5821FE3355FC}</b:Guid>
    <b:Author>
      <b:Author>
        <b:NameList>
          <b:Person>
            <b:Last>Remi</b:Last>
          </b:Person>
        </b:NameList>
      </b:Author>
    </b:Author>
    <b:Title>Sharpsheets</b:Title>
    <b:Year>2024</b:Year>
    <b:URL>https://sharpsheets.io/blog/swot-analysis-bakery/</b:URL>
    <b:RefOrder>2</b:RefOrder>
  </b:Source>
  <b:Source>
    <b:Tag>Ash25</b:Tag>
    <b:SourceType>InternetSite</b:SourceType>
    <b:Guid>{1E979CE4-BDED-48ED-A727-B020249D7F83}</b:Guid>
    <b:Author>
      <b:Author>
        <b:NameList>
          <b:Person>
            <b:Last>Sudra</b:Last>
            <b:First>Ashish</b:First>
          </b:Person>
        </b:NameList>
      </b:Author>
    </b:Author>
    <b:Title>Deonde</b:Title>
    <b:Year>2025</b:Year>
    <b:URL>https://deonde.co/blog/Features-of-a-bakery-website/</b:URL>
    <b:RefOrder>3</b:RefOrder>
  </b:Source>
  <b:Source>
    <b:Tag>Tho21</b:Tag>
    <b:SourceType>InternetSite</b:SourceType>
    <b:Guid>{8B0F0D48-3DD2-4DC3-A349-48DB21662595}</b:Guid>
    <b:Author>
      <b:Author>
        <b:NameList>
          <b:Person>
            <b:Last>Reese</b:Last>
            <b:First>Thomas</b:First>
          </b:Person>
        </b:NameList>
      </b:Author>
    </b:Author>
    <b:Title>Analytical procedures</b:Title>
    <b:Year>2021</b:Year>
    <b:URL>https://methodology.eca.europa.eu/aware/GAP/Pages/All-pages.aspx</b:URL>
    <b:RefOrder>6</b:RefOrder>
  </b:Source>
  <b:Source>
    <b:Tag>Ind25</b:Tag>
    <b:SourceType>InternetSite</b:SourceType>
    <b:Guid>{F7F75CBC-3018-459B-B6ED-E185F44ECD6D}</b:Guid>
    <b:Author>
      <b:Author>
        <b:Corporate>Indeed Editorial Team</b:Corporate>
      </b:Author>
    </b:Author>
    <b:Title>General bakery</b:Title>
    <b:Year>2025</b:Year>
    <b:URL>https://www.indeed.com/career-advice/interviewing/bakery-interview-questions</b:URL>
    <b:RefOrder>5</b:RefOrder>
  </b:Source>
</b:Sources>
</file>

<file path=customXml/itemProps1.xml><?xml version="1.0" encoding="utf-8"?>
<ds:datastoreItem xmlns:ds="http://schemas.openxmlformats.org/officeDocument/2006/customXml" ds:itemID="{A175A669-F20F-4F5D-8C56-8B10EE1C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Yaseen Juwale</cp:lastModifiedBy>
  <cp:revision>6</cp:revision>
  <dcterms:created xsi:type="dcterms:W3CDTF">2025-08-26T20:52:00Z</dcterms:created>
  <dcterms:modified xsi:type="dcterms:W3CDTF">2025-08-27T14:00:00Z</dcterms:modified>
  <cp:category/>
</cp:coreProperties>
</file>